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C15" w:rsidRDefault="00C62C5B">
      <w:pPr>
        <w:spacing w:before="10" w:line="514" w:lineRule="exact"/>
        <w:ind w:left="3032" w:right="2997"/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XXX</w:t>
      </w:r>
    </w:p>
    <w:p w:rsidR="00284C15" w:rsidRDefault="00B466CA">
      <w:pPr>
        <w:pStyle w:val="a3"/>
        <w:spacing w:before="50" w:line="187" w:lineRule="auto"/>
        <w:ind w:left="3060" w:right="2997"/>
        <w:jc w:val="center"/>
        <w:rPr>
          <w:lang w:eastAsia="zh-CN"/>
        </w:rPr>
      </w:pPr>
      <w:r>
        <w:rPr>
          <w:lang w:eastAsia="zh-CN"/>
        </w:rPr>
        <w:t>1</w:t>
      </w:r>
      <w:r w:rsidR="00C62C5B">
        <w:rPr>
          <w:rFonts w:hint="eastAsia"/>
          <w:lang w:eastAsia="zh-CN"/>
        </w:rPr>
        <w:t>XXXXXXXX</w:t>
      </w:r>
      <w:r>
        <w:rPr>
          <w:lang w:eastAsia="zh-CN"/>
        </w:rPr>
        <w:t xml:space="preserve"> </w:t>
      </w:r>
      <w:r w:rsidR="00C62C5B">
        <w:rPr>
          <w:rFonts w:hint="eastAsia"/>
          <w:lang w:eastAsia="zh-CN"/>
        </w:rPr>
        <w:t>X</w:t>
      </w:r>
      <w:hyperlink r:id="rId9" w:history="1">
        <w:r w:rsidR="00C62C5B" w:rsidRPr="00F9732F">
          <w:rPr>
            <w:rStyle w:val="a5"/>
            <w:lang w:eastAsia="zh-CN"/>
          </w:rPr>
          <w:t>丨</w:t>
        </w:r>
        <w:r w:rsidR="00C62C5B" w:rsidRPr="00F9732F">
          <w:rPr>
            <w:rStyle w:val="a5"/>
            <w:rFonts w:hint="eastAsia"/>
            <w:lang w:eastAsia="zh-CN"/>
          </w:rPr>
          <w:t>XXXXXX</w:t>
        </w:r>
        <w:r w:rsidR="00C62C5B" w:rsidRPr="00F9732F">
          <w:rPr>
            <w:rStyle w:val="a5"/>
            <w:lang w:eastAsia="zh-CN"/>
          </w:rPr>
          <w:t xml:space="preserve">@163.com </w:t>
        </w:r>
      </w:hyperlink>
      <w:proofErr w:type="gramStart"/>
      <w:r>
        <w:rPr>
          <w:lang w:eastAsia="zh-CN"/>
        </w:rPr>
        <w:t>丨</w:t>
      </w:r>
      <w:proofErr w:type="gramEnd"/>
      <w:r>
        <w:rPr>
          <w:lang w:eastAsia="zh-CN"/>
        </w:rPr>
        <w:t>北京</w:t>
      </w:r>
    </w:p>
    <w:p w:rsidR="00284C15" w:rsidRDefault="00C62C5B">
      <w:pPr>
        <w:pStyle w:val="a3"/>
        <w:spacing w:before="50" w:line="187" w:lineRule="auto"/>
        <w:ind w:left="3060" w:right="2997"/>
        <w:jc w:val="center"/>
        <w:rPr>
          <w:lang w:eastAsia="zh-CN"/>
        </w:rPr>
      </w:pPr>
      <w:r>
        <w:rPr>
          <w:rFonts w:hint="eastAsia"/>
          <w:lang w:eastAsia="zh-CN"/>
        </w:rPr>
        <w:t>XX</w:t>
      </w:r>
      <w:r w:rsidR="00B466CA">
        <w:rPr>
          <w:lang w:eastAsia="zh-CN"/>
        </w:rPr>
        <w:t xml:space="preserve">岁 </w:t>
      </w:r>
      <w:proofErr w:type="gramStart"/>
      <w:r w:rsidR="00B466CA">
        <w:rPr>
          <w:lang w:eastAsia="zh-CN"/>
        </w:rPr>
        <w:t>丨</w:t>
      </w:r>
      <w:proofErr w:type="gramEnd"/>
      <w:r w:rsidR="00B466CA">
        <w:rPr>
          <w:lang w:eastAsia="zh-CN"/>
        </w:rPr>
        <w:t xml:space="preserve">男 </w:t>
      </w:r>
      <w:proofErr w:type="gramStart"/>
      <w:r w:rsidR="00B466CA">
        <w:rPr>
          <w:lang w:eastAsia="zh-CN"/>
        </w:rPr>
        <w:t>丨</w:t>
      </w:r>
      <w:proofErr w:type="gramEnd"/>
      <w:r>
        <w:rPr>
          <w:rFonts w:hint="eastAsia"/>
          <w:lang w:eastAsia="zh-CN"/>
        </w:rPr>
        <w:t>XX</w:t>
      </w:r>
      <w:r w:rsidR="00B466CA">
        <w:rPr>
          <w:lang w:eastAsia="zh-CN"/>
        </w:rPr>
        <w:t>省</w:t>
      </w:r>
      <w:r>
        <w:rPr>
          <w:rFonts w:hint="eastAsia"/>
          <w:lang w:eastAsia="zh-CN"/>
        </w:rPr>
        <w:t>XX</w:t>
      </w:r>
      <w:r w:rsidR="00B466CA">
        <w:rPr>
          <w:lang w:eastAsia="zh-CN"/>
        </w:rPr>
        <w:t>市</w:t>
      </w:r>
    </w:p>
    <w:p w:rsidR="00284C15" w:rsidRDefault="00B466CA">
      <w:pPr>
        <w:pStyle w:val="a3"/>
        <w:spacing w:before="0" w:line="282" w:lineRule="exact"/>
        <w:ind w:left="3043" w:right="2997"/>
        <w:jc w:val="center"/>
        <w:rPr>
          <w:lang w:eastAsia="zh-CN"/>
        </w:rPr>
      </w:pPr>
      <w:r>
        <w:rPr>
          <w:lang w:eastAsia="zh-CN"/>
        </w:rPr>
        <w:t>及时到岗 丨Java软件工程师 丨面议</w:t>
      </w:r>
    </w:p>
    <w:p w:rsidR="00284C15" w:rsidRDefault="00284C15">
      <w:pPr>
        <w:pStyle w:val="a3"/>
        <w:spacing w:before="13"/>
        <w:ind w:left="0"/>
        <w:rPr>
          <w:sz w:val="12"/>
          <w:lang w:eastAsia="zh-CN"/>
        </w:rPr>
      </w:pPr>
    </w:p>
    <w:p w:rsidR="00284C15" w:rsidRDefault="00B466CA">
      <w:pPr>
        <w:pStyle w:val="1"/>
        <w:spacing w:before="48" w:after="16"/>
      </w:pPr>
      <w:proofErr w:type="spellStart"/>
      <w:r>
        <w:t>专业技能</w:t>
      </w:r>
      <w:proofErr w:type="spellEnd"/>
    </w:p>
    <w:p w:rsidR="00284C15" w:rsidRDefault="007A361F">
      <w:pPr>
        <w:pStyle w:val="a3"/>
        <w:spacing w:before="0" w:line="20" w:lineRule="exact"/>
        <w:ind w:left="9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25pt;height:1pt;mso-position-horizontal-relative:char;mso-position-vertical-relative:line" coordsize="10500,20">
            <v:line id="_x0000_s1027" style="position:absolute" from="0,10" to="10500,10" strokeweight="1pt"/>
            <w10:wrap type="none"/>
            <w10:anchorlock/>
          </v:group>
        </w:pict>
      </w:r>
    </w:p>
    <w:p w:rsidR="00284C15" w:rsidRDefault="00B466CA">
      <w:pPr>
        <w:pStyle w:val="a3"/>
        <w:spacing w:before="82"/>
        <w:rPr>
          <w:lang w:eastAsia="zh-CN"/>
        </w:rPr>
      </w:pPr>
      <w:r>
        <w:rPr>
          <w:lang w:eastAsia="zh-CN"/>
        </w:rPr>
        <w:t>1、具备扎实的Java语言基础，理解面向对象OOP编程思想，并且熟悉常用的几种Java设计模式；</w:t>
      </w:r>
    </w:p>
    <w:p w:rsidR="00284C15" w:rsidRDefault="00B466CA">
      <w:pPr>
        <w:pStyle w:val="a3"/>
        <w:spacing w:line="244" w:lineRule="auto"/>
        <w:ind w:right="515"/>
      </w:pPr>
      <w:r>
        <w:t xml:space="preserve">2、熟练使用 </w:t>
      </w:r>
      <w:proofErr w:type="spellStart"/>
      <w:r>
        <w:t>Spring、SpringMVC、Mybatis</w:t>
      </w:r>
      <w:proofErr w:type="spellEnd"/>
      <w:r>
        <w:t xml:space="preserve"> </w:t>
      </w:r>
      <w:proofErr w:type="spellStart"/>
      <w:r>
        <w:t>三大框架，理解SpringMVC核心流程以及Spring的IOC、AOP编程思想</w:t>
      </w:r>
      <w:proofErr w:type="spellEnd"/>
      <w:r>
        <w:t xml:space="preserve">； 3、熟练使用 </w:t>
      </w:r>
      <w:proofErr w:type="spellStart"/>
      <w:r>
        <w:t>分布式SpringBoot、SpringClound微服务及其组件</w:t>
      </w:r>
      <w:proofErr w:type="spellEnd"/>
      <w:r>
        <w:t>；</w:t>
      </w:r>
    </w:p>
    <w:p w:rsidR="00284C15" w:rsidRDefault="00B466CA">
      <w:pPr>
        <w:pStyle w:val="a3"/>
        <w:spacing w:before="3"/>
        <w:rPr>
          <w:lang w:eastAsia="zh-CN"/>
        </w:rPr>
      </w:pPr>
      <w:r>
        <w:rPr>
          <w:lang w:eastAsia="zh-CN"/>
        </w:rPr>
        <w:t>4、熟悉 MySQL，了解innodb存储引擎及MySQL分库分表操作，熟悉MySQL锁机制，了解数据库索引使用；</w:t>
      </w:r>
    </w:p>
    <w:p w:rsidR="00284C15" w:rsidRDefault="00B466CA">
      <w:pPr>
        <w:pStyle w:val="a3"/>
        <w:spacing w:before="61" w:line="187" w:lineRule="auto"/>
        <w:ind w:right="203"/>
        <w:rPr>
          <w:lang w:eastAsia="zh-CN"/>
        </w:rPr>
      </w:pPr>
      <w:r>
        <w:rPr>
          <w:lang w:eastAsia="zh-CN"/>
        </w:rPr>
        <w:t>5、熟练使用Redis非关系型数据库，对Redis的五大数据结构常用操作命令，Redis持久化方案RDB和AOF、Redis缓存三大问题解决、事务机制；</w:t>
      </w:r>
    </w:p>
    <w:p w:rsidR="0031641F" w:rsidRDefault="00B466CA">
      <w:pPr>
        <w:pStyle w:val="a3"/>
        <w:spacing w:before="30" w:line="244" w:lineRule="auto"/>
        <w:ind w:right="6988"/>
        <w:rPr>
          <w:rFonts w:hint="eastAsia"/>
          <w:lang w:eastAsia="zh-CN"/>
        </w:rPr>
      </w:pPr>
      <w:r>
        <w:t xml:space="preserve">6、熟悉Redis集群、哨兵模式、主从复制； </w:t>
      </w:r>
    </w:p>
    <w:p w:rsidR="00284C15" w:rsidRDefault="00B466CA">
      <w:pPr>
        <w:pStyle w:val="a3"/>
        <w:spacing w:before="30" w:line="244" w:lineRule="auto"/>
        <w:ind w:right="6988"/>
        <w:rPr>
          <w:lang w:eastAsia="zh-CN"/>
        </w:rPr>
      </w:pPr>
      <w:bookmarkStart w:id="0" w:name="_GoBack"/>
      <w:bookmarkEnd w:id="0"/>
      <w:r>
        <w:t>7、熟悉Linux命令、docker容器命令；</w:t>
      </w:r>
    </w:p>
    <w:p w:rsidR="00284C15" w:rsidRDefault="00B466CA">
      <w:pPr>
        <w:pStyle w:val="a3"/>
        <w:spacing w:before="3"/>
        <w:rPr>
          <w:lang w:eastAsia="zh-CN"/>
        </w:rPr>
      </w:pPr>
      <w:r>
        <w:rPr>
          <w:lang w:eastAsia="zh-CN"/>
        </w:rPr>
        <w:t>8、熟悉Java8新特性，有lambda表达式使用经验；</w:t>
      </w:r>
    </w:p>
    <w:p w:rsidR="00284C15" w:rsidRDefault="00B466CA">
      <w:pPr>
        <w:pStyle w:val="a3"/>
        <w:rPr>
          <w:lang w:eastAsia="zh-CN"/>
        </w:rPr>
      </w:pPr>
      <w:r>
        <w:rPr>
          <w:lang w:eastAsia="zh-CN"/>
        </w:rPr>
        <w:t>9、熟悉JVM常用调优策略和GC回收算法及Nginx反向代理服务器，了解使用Apache的ab压力测试；</w:t>
      </w:r>
    </w:p>
    <w:p w:rsidR="00284C15" w:rsidRDefault="00B466CA">
      <w:pPr>
        <w:pStyle w:val="a3"/>
        <w:spacing w:before="9"/>
        <w:rPr>
          <w:lang w:eastAsia="zh-CN"/>
        </w:rPr>
      </w:pPr>
      <w:r>
        <w:rPr>
          <w:lang w:eastAsia="zh-CN"/>
        </w:rPr>
        <w:t>10、熟悉JUC并发工具包中常用的线程安全的容器或者原子类；</w:t>
      </w:r>
    </w:p>
    <w:p w:rsidR="00284C15" w:rsidRDefault="00B466CA">
      <w:pPr>
        <w:pStyle w:val="a3"/>
        <w:rPr>
          <w:lang w:eastAsia="zh-CN"/>
        </w:rPr>
      </w:pPr>
      <w:r>
        <w:rPr>
          <w:lang w:eastAsia="zh-CN"/>
        </w:rPr>
        <w:t>11、熟练使用Git版本控制，项目管理工具Maven；</w:t>
      </w:r>
    </w:p>
    <w:p w:rsidR="00284C15" w:rsidRDefault="00B466CA">
      <w:pPr>
        <w:pStyle w:val="a3"/>
        <w:rPr>
          <w:lang w:eastAsia="zh-CN"/>
        </w:rPr>
      </w:pPr>
      <w:r>
        <w:rPr>
          <w:lang w:eastAsia="zh-CN"/>
        </w:rPr>
        <w:t>12、熟练使用IDEA、VScode开发工具。</w:t>
      </w:r>
    </w:p>
    <w:p w:rsidR="00284C15" w:rsidRDefault="00284C15">
      <w:pPr>
        <w:pStyle w:val="a3"/>
        <w:rPr>
          <w:lang w:eastAsia="zh-CN"/>
        </w:rPr>
      </w:pPr>
    </w:p>
    <w:p w:rsidR="00284C15" w:rsidRDefault="00B466CA">
      <w:pPr>
        <w:pStyle w:val="1"/>
        <w:spacing w:after="16"/>
      </w:pPr>
      <w:proofErr w:type="spellStart"/>
      <w:r>
        <w:t>工作经历</w:t>
      </w:r>
      <w:proofErr w:type="spellEnd"/>
    </w:p>
    <w:p w:rsidR="00284C15" w:rsidRDefault="007A361F">
      <w:pPr>
        <w:pStyle w:val="a3"/>
        <w:spacing w:before="0" w:line="20" w:lineRule="exact"/>
        <w:ind w:left="9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25pt;height:1pt;mso-position-horizontal-relative:char;mso-position-vertical-relative:line" coordsize="10500,20">
            <v:line id="_x0000_s1029" style="position:absolute" from="0,10" to="10500,10" strokeweight="1pt"/>
            <w10:wrap type="none"/>
            <w10:anchorlock/>
          </v:group>
        </w:pict>
      </w:r>
    </w:p>
    <w:p w:rsidR="00284C15" w:rsidRDefault="00B466CA">
      <w:pPr>
        <w:pStyle w:val="2"/>
        <w:spacing w:before="82"/>
        <w:rPr>
          <w:lang w:eastAsia="zh-CN"/>
        </w:rPr>
      </w:pPr>
      <w:r>
        <w:rPr>
          <w:lang w:eastAsia="zh-CN"/>
        </w:rPr>
        <w:t>北京</w:t>
      </w:r>
      <w:r w:rsidR="00C62C5B">
        <w:rPr>
          <w:rFonts w:hint="eastAsia"/>
          <w:lang w:eastAsia="zh-CN"/>
        </w:rPr>
        <w:t>XXXX</w:t>
      </w:r>
      <w:r>
        <w:rPr>
          <w:lang w:eastAsia="zh-CN"/>
        </w:rPr>
        <w:t>信息技术有限公司</w:t>
      </w:r>
    </w:p>
    <w:p w:rsidR="00284C15" w:rsidRDefault="00B466CA">
      <w:pPr>
        <w:pStyle w:val="a3"/>
        <w:rPr>
          <w:lang w:eastAsia="zh-CN"/>
        </w:rPr>
      </w:pPr>
      <w:r>
        <w:rPr>
          <w:lang w:eastAsia="zh-CN"/>
        </w:rPr>
        <w:t>Java软件开发工程师</w:t>
      </w:r>
    </w:p>
    <w:p w:rsidR="00284C15" w:rsidRDefault="00B466CA">
      <w:pPr>
        <w:pStyle w:val="a3"/>
        <w:spacing w:before="9"/>
        <w:rPr>
          <w:lang w:eastAsia="zh-CN"/>
        </w:rPr>
      </w:pPr>
      <w:r>
        <w:rPr>
          <w:lang w:eastAsia="zh-CN"/>
        </w:rPr>
        <w:t>工作时间 ：2018.</w:t>
      </w:r>
      <w:r w:rsidR="00C62C5B">
        <w:rPr>
          <w:rFonts w:hint="eastAsia"/>
          <w:lang w:eastAsia="zh-CN"/>
        </w:rPr>
        <w:t>0X</w:t>
      </w:r>
      <w:r>
        <w:rPr>
          <w:lang w:eastAsia="zh-CN"/>
        </w:rPr>
        <w:t xml:space="preserve"> - 2021.0</w:t>
      </w:r>
      <w:r w:rsidR="00C62C5B">
        <w:rPr>
          <w:rFonts w:hint="eastAsia"/>
          <w:lang w:eastAsia="zh-CN"/>
        </w:rPr>
        <w:t>X</w:t>
      </w:r>
    </w:p>
    <w:p w:rsidR="00284C15" w:rsidRDefault="00B466CA">
      <w:pPr>
        <w:pStyle w:val="a3"/>
        <w:rPr>
          <w:lang w:eastAsia="zh-CN"/>
        </w:rPr>
      </w:pPr>
      <w:r>
        <w:rPr>
          <w:lang w:eastAsia="zh-CN"/>
        </w:rPr>
        <w:t>工作内容 ：</w:t>
      </w:r>
    </w:p>
    <w:p w:rsidR="00284C15" w:rsidRDefault="00B466CA">
      <w:pPr>
        <w:pStyle w:val="a4"/>
        <w:numPr>
          <w:ilvl w:val="0"/>
          <w:numId w:val="1"/>
        </w:numPr>
        <w:tabs>
          <w:tab w:val="left" w:pos="265"/>
        </w:tabs>
        <w:jc w:val="left"/>
        <w:rPr>
          <w:sz w:val="18"/>
          <w:lang w:eastAsia="zh-CN"/>
        </w:rPr>
      </w:pPr>
      <w:r>
        <w:rPr>
          <w:spacing w:val="6"/>
          <w:sz w:val="18"/>
          <w:lang w:eastAsia="zh-CN"/>
        </w:rPr>
        <w:t>参与系统需求分析，编写</w:t>
      </w:r>
      <w:proofErr w:type="gramStart"/>
      <w:r>
        <w:rPr>
          <w:spacing w:val="6"/>
          <w:sz w:val="18"/>
          <w:lang w:eastAsia="zh-CN"/>
        </w:rPr>
        <w:t>响相应</w:t>
      </w:r>
      <w:proofErr w:type="gramEnd"/>
      <w:r>
        <w:rPr>
          <w:spacing w:val="6"/>
          <w:sz w:val="18"/>
          <w:lang w:eastAsia="zh-CN"/>
        </w:rPr>
        <w:t>文档；</w:t>
      </w:r>
    </w:p>
    <w:p w:rsidR="00284C15" w:rsidRDefault="00B466CA">
      <w:pPr>
        <w:pStyle w:val="a4"/>
        <w:numPr>
          <w:ilvl w:val="0"/>
          <w:numId w:val="1"/>
        </w:numPr>
        <w:tabs>
          <w:tab w:val="left" w:pos="265"/>
        </w:tabs>
        <w:jc w:val="left"/>
        <w:rPr>
          <w:sz w:val="18"/>
        </w:rPr>
      </w:pPr>
      <w:proofErr w:type="spellStart"/>
      <w:r>
        <w:rPr>
          <w:spacing w:val="6"/>
          <w:sz w:val="18"/>
        </w:rPr>
        <w:t>完成模块开发及测试</w:t>
      </w:r>
      <w:proofErr w:type="spellEnd"/>
    </w:p>
    <w:p w:rsidR="00284C15" w:rsidRDefault="00B466CA">
      <w:pPr>
        <w:pStyle w:val="a4"/>
        <w:numPr>
          <w:ilvl w:val="0"/>
          <w:numId w:val="1"/>
        </w:numPr>
        <w:tabs>
          <w:tab w:val="left" w:pos="265"/>
        </w:tabs>
        <w:jc w:val="left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>解决测试过程中出现的bug吗，完成联调；</w:t>
      </w:r>
    </w:p>
    <w:p w:rsidR="00284C15" w:rsidRDefault="00B466CA">
      <w:pPr>
        <w:pStyle w:val="a4"/>
        <w:numPr>
          <w:ilvl w:val="0"/>
          <w:numId w:val="1"/>
        </w:numPr>
        <w:tabs>
          <w:tab w:val="left" w:pos="265"/>
        </w:tabs>
        <w:spacing w:before="9"/>
        <w:jc w:val="left"/>
        <w:rPr>
          <w:sz w:val="18"/>
          <w:lang w:eastAsia="zh-CN"/>
        </w:rPr>
      </w:pPr>
      <w:r>
        <w:rPr>
          <w:spacing w:val="6"/>
          <w:sz w:val="18"/>
          <w:lang w:eastAsia="zh-CN"/>
        </w:rPr>
        <w:t>完成领导分配的其他工作内容。</w:t>
      </w:r>
    </w:p>
    <w:p w:rsidR="00284C15" w:rsidRDefault="00284C15">
      <w:pPr>
        <w:pStyle w:val="a4"/>
        <w:tabs>
          <w:tab w:val="left" w:pos="265"/>
        </w:tabs>
        <w:spacing w:before="9"/>
        <w:ind w:left="99" w:firstLine="0"/>
        <w:rPr>
          <w:sz w:val="18"/>
          <w:lang w:eastAsia="zh-CN"/>
        </w:rPr>
      </w:pPr>
    </w:p>
    <w:p w:rsidR="00284C15" w:rsidRDefault="00B466CA">
      <w:pPr>
        <w:pStyle w:val="1"/>
        <w:spacing w:before="81"/>
      </w:pPr>
      <w:proofErr w:type="spellStart"/>
      <w:r>
        <w:t>开源项目及作品</w:t>
      </w:r>
      <w:proofErr w:type="spellEnd"/>
    </w:p>
    <w:p w:rsidR="00284C15" w:rsidRDefault="007A361F">
      <w:pPr>
        <w:pStyle w:val="a3"/>
        <w:spacing w:before="0" w:line="20" w:lineRule="exact"/>
        <w:ind w:left="9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525pt;height:1pt;mso-position-horizontal-relative:char;mso-position-vertical-relative:line" coordsize="10500,20">
            <v:line id="_x0000_s1031" style="position:absolute" from="0,10" to="10500,10" strokeweight="1pt"/>
            <w10:wrap type="none"/>
            <w10:anchorlock/>
          </v:group>
        </w:pict>
      </w:r>
    </w:p>
    <w:p w:rsidR="00284C15" w:rsidRDefault="00284C15">
      <w:pPr>
        <w:spacing w:line="20" w:lineRule="exact"/>
        <w:rPr>
          <w:sz w:val="2"/>
        </w:rPr>
        <w:sectPr w:rsidR="00284C15">
          <w:type w:val="continuous"/>
          <w:pgSz w:w="11900" w:h="16840"/>
          <w:pgMar w:top="560" w:right="600" w:bottom="280" w:left="600" w:header="720" w:footer="720" w:gutter="0"/>
          <w:cols w:space="720"/>
        </w:sectPr>
      </w:pPr>
    </w:p>
    <w:p w:rsidR="00284C15" w:rsidRDefault="00C62C5B">
      <w:pPr>
        <w:pStyle w:val="2"/>
        <w:spacing w:before="98"/>
        <w:rPr>
          <w:lang w:eastAsia="zh-CN"/>
        </w:rPr>
      </w:pPr>
      <w:r>
        <w:rPr>
          <w:rFonts w:hint="eastAsia"/>
          <w:spacing w:val="5"/>
          <w:lang w:eastAsia="zh-CN"/>
        </w:rPr>
        <w:lastRenderedPageBreak/>
        <w:t>XXXX</w:t>
      </w:r>
    </w:p>
    <w:p w:rsidR="00284C15" w:rsidRDefault="00B466CA">
      <w:pPr>
        <w:pStyle w:val="a3"/>
      </w:pPr>
      <w:proofErr w:type="spellStart"/>
      <w:proofErr w:type="gramStart"/>
      <w:r>
        <w:rPr>
          <w:spacing w:val="6"/>
        </w:rPr>
        <w:t>java</w:t>
      </w:r>
      <w:r>
        <w:rPr>
          <w:spacing w:val="3"/>
        </w:rPr>
        <w:t>后端</w:t>
      </w:r>
      <w:proofErr w:type="spellEnd"/>
      <w:proofErr w:type="gramEnd"/>
    </w:p>
    <w:p w:rsidR="00284C15" w:rsidRDefault="00B466CA">
      <w:pPr>
        <w:pStyle w:val="a3"/>
        <w:spacing w:before="9"/>
      </w:pPr>
      <w:proofErr w:type="spellStart"/>
      <w:r>
        <w:t>开发环境</w:t>
      </w:r>
      <w:proofErr w:type="spellEnd"/>
      <w:r>
        <w:t>： IDEA-2019.MySQL、Maven、Git、JDK1.8；</w:t>
      </w:r>
    </w:p>
    <w:p w:rsidR="00284C15" w:rsidRDefault="00B466CA">
      <w:pPr>
        <w:pStyle w:val="a3"/>
        <w:spacing w:before="98"/>
        <w:ind w:left="0" w:right="115"/>
        <w:jc w:val="right"/>
      </w:pPr>
      <w:r>
        <w:br w:type="column"/>
      </w:r>
      <w:proofErr w:type="gramStart"/>
      <w:r>
        <w:rPr>
          <w:spacing w:val="7"/>
        </w:rPr>
        <w:lastRenderedPageBreak/>
        <w:t>2020年</w:t>
      </w:r>
      <w:r w:rsidR="00C62C5B">
        <w:rPr>
          <w:rFonts w:hint="eastAsia"/>
          <w:spacing w:val="7"/>
          <w:lang w:eastAsia="zh-CN"/>
        </w:rPr>
        <w:t>XX</w:t>
      </w:r>
      <w:r>
        <w:rPr>
          <w:spacing w:val="5"/>
        </w:rPr>
        <w:t>月  -</w:t>
      </w:r>
      <w:proofErr w:type="gramEnd"/>
      <w:r>
        <w:rPr>
          <w:spacing w:val="5"/>
        </w:rPr>
        <w:t xml:space="preserve"> </w:t>
      </w:r>
      <w:r>
        <w:rPr>
          <w:spacing w:val="7"/>
        </w:rPr>
        <w:t>2021年</w:t>
      </w:r>
      <w:r w:rsidR="00C62C5B">
        <w:rPr>
          <w:rFonts w:hint="eastAsia"/>
          <w:spacing w:val="7"/>
          <w:lang w:eastAsia="zh-CN"/>
        </w:rPr>
        <w:t>XX</w:t>
      </w:r>
      <w:r>
        <w:t>月</w:t>
      </w:r>
    </w:p>
    <w:p w:rsidR="00284C15" w:rsidRDefault="00284C15">
      <w:pPr>
        <w:jc w:val="right"/>
        <w:sectPr w:rsidR="00284C15">
          <w:type w:val="continuous"/>
          <w:pgSz w:w="11900" w:h="16840"/>
          <w:pgMar w:top="560" w:right="600" w:bottom="280" w:left="600" w:header="720" w:footer="720" w:gutter="0"/>
          <w:cols w:num="2" w:space="720" w:equalWidth="0">
            <w:col w:w="5087" w:space="3033"/>
            <w:col w:w="2580"/>
          </w:cols>
        </w:sectPr>
      </w:pPr>
    </w:p>
    <w:p w:rsidR="00284C15" w:rsidRDefault="00B466CA">
      <w:pPr>
        <w:pStyle w:val="a3"/>
        <w:spacing w:before="60" w:line="187" w:lineRule="auto"/>
        <w:ind w:right="885"/>
      </w:pPr>
      <w:proofErr w:type="spellStart"/>
      <w:r>
        <w:lastRenderedPageBreak/>
        <w:t>软件架构</w:t>
      </w:r>
      <w:proofErr w:type="spellEnd"/>
      <w:r>
        <w:t>： SpringBoot、SpringCloud、Feign、Gateway、Mybatis-Plus、Nacos、Elasticsearch、Sentinel、RabbitMQ、FastDFS、AliPay;</w:t>
      </w:r>
    </w:p>
    <w:p w:rsidR="00284C15" w:rsidRDefault="00B466CA">
      <w:pPr>
        <w:pStyle w:val="a3"/>
        <w:spacing w:before="10"/>
      </w:pPr>
      <w:proofErr w:type="spellStart"/>
      <w:r>
        <w:t>项目简介</w:t>
      </w:r>
      <w:proofErr w:type="spellEnd"/>
      <w:r>
        <w:t>：</w:t>
      </w:r>
    </w:p>
    <w:p w:rsidR="00284C15" w:rsidRDefault="00C62C5B">
      <w:pPr>
        <w:pStyle w:val="a3"/>
        <w:spacing w:before="61" w:line="187" w:lineRule="auto"/>
        <w:ind w:right="219"/>
        <w:jc w:val="both"/>
        <w:rPr>
          <w:lang w:eastAsia="zh-CN"/>
        </w:rPr>
      </w:pPr>
      <w:r>
        <w:rPr>
          <w:rFonts w:hint="eastAsia"/>
          <w:lang w:eastAsia="zh-CN"/>
        </w:rPr>
        <w:t>XXX</w:t>
      </w:r>
      <w:r w:rsidR="00B466CA">
        <w:rPr>
          <w:lang w:eastAsia="zh-CN"/>
        </w:rPr>
        <w:t>是B2C模式在校销售平台，系统分为后台管理与前端用户使用部分，后台管理</w:t>
      </w:r>
      <w:proofErr w:type="gramStart"/>
      <w:r w:rsidR="00B466CA">
        <w:rPr>
          <w:lang w:eastAsia="zh-CN"/>
        </w:rPr>
        <w:t>具有商</w:t>
      </w:r>
      <w:proofErr w:type="gramEnd"/>
      <w:r w:rsidR="00B466CA">
        <w:rPr>
          <w:lang w:eastAsia="zh-CN"/>
        </w:rPr>
        <w:t xml:space="preserve"> 品管理模块（商品分类、品牌、平台属性、SPU与SKU及销售属性、商品上下架和评论管理）， 前台有商品详情模块、商品搜索、单点登录、购物车、订单模块、支付模块、</w:t>
      </w:r>
      <w:proofErr w:type="gramStart"/>
      <w:r w:rsidR="00B466CA">
        <w:rPr>
          <w:lang w:eastAsia="zh-CN"/>
        </w:rPr>
        <w:t>秒杀模块</w:t>
      </w:r>
      <w:proofErr w:type="gramEnd"/>
      <w:r w:rsidR="00B466CA">
        <w:rPr>
          <w:lang w:eastAsia="zh-CN"/>
        </w:rPr>
        <w:t>和促销 优惠券。</w:t>
      </w:r>
    </w:p>
    <w:p w:rsidR="00284C15" w:rsidRDefault="00B466CA">
      <w:pPr>
        <w:pStyle w:val="a3"/>
        <w:spacing w:before="31"/>
      </w:pPr>
      <w:proofErr w:type="spellStart"/>
      <w:r>
        <w:t>项目职责</w:t>
      </w:r>
      <w:proofErr w:type="spellEnd"/>
      <w:r>
        <w:t>：</w:t>
      </w:r>
    </w:p>
    <w:p w:rsidR="00284C15" w:rsidRDefault="00B466CA">
      <w:pPr>
        <w:pStyle w:val="a4"/>
        <w:numPr>
          <w:ilvl w:val="0"/>
          <w:numId w:val="2"/>
        </w:numPr>
        <w:tabs>
          <w:tab w:val="left" w:pos="325"/>
        </w:tabs>
        <w:rPr>
          <w:sz w:val="18"/>
          <w:lang w:eastAsia="zh-CN"/>
        </w:rPr>
      </w:pPr>
      <w:r>
        <w:rPr>
          <w:spacing w:val="6"/>
          <w:sz w:val="18"/>
          <w:lang w:eastAsia="zh-CN"/>
        </w:rPr>
        <w:t>参与业务分析，功能需求分析；</w:t>
      </w:r>
    </w:p>
    <w:p w:rsidR="00284C15" w:rsidRDefault="00B466CA">
      <w:pPr>
        <w:pStyle w:val="a4"/>
        <w:numPr>
          <w:ilvl w:val="0"/>
          <w:numId w:val="2"/>
        </w:numPr>
        <w:tabs>
          <w:tab w:val="left" w:pos="325"/>
        </w:tabs>
        <w:rPr>
          <w:sz w:val="18"/>
          <w:lang w:eastAsia="zh-CN"/>
        </w:rPr>
      </w:pPr>
      <w:r>
        <w:rPr>
          <w:spacing w:val="7"/>
          <w:sz w:val="18"/>
          <w:lang w:eastAsia="zh-CN"/>
        </w:rPr>
        <w:t>完成商品详情的代码实现，使用</w:t>
      </w:r>
      <w:r>
        <w:rPr>
          <w:spacing w:val="6"/>
          <w:sz w:val="18"/>
          <w:lang w:eastAsia="zh-CN"/>
        </w:rPr>
        <w:t>Redis</w:t>
      </w:r>
      <w:r>
        <w:rPr>
          <w:spacing w:val="7"/>
          <w:sz w:val="18"/>
          <w:lang w:eastAsia="zh-CN"/>
        </w:rPr>
        <w:t>优化查询效率，使用异步编排提高整体响应时间，解决</w:t>
      </w:r>
      <w:r>
        <w:rPr>
          <w:spacing w:val="6"/>
          <w:sz w:val="18"/>
          <w:lang w:eastAsia="zh-CN"/>
        </w:rPr>
        <w:t>Redis</w:t>
      </w:r>
      <w:r>
        <w:rPr>
          <w:spacing w:val="5"/>
          <w:sz w:val="18"/>
          <w:lang w:eastAsia="zh-CN"/>
        </w:rPr>
        <w:t>常见问题；</w:t>
      </w:r>
    </w:p>
    <w:p w:rsidR="00284C15" w:rsidRDefault="00B466CA">
      <w:pPr>
        <w:pStyle w:val="a4"/>
        <w:numPr>
          <w:ilvl w:val="0"/>
          <w:numId w:val="2"/>
        </w:numPr>
        <w:tabs>
          <w:tab w:val="left" w:pos="325"/>
        </w:tabs>
        <w:spacing w:before="9"/>
        <w:rPr>
          <w:sz w:val="18"/>
          <w:lang w:eastAsia="zh-CN"/>
        </w:rPr>
      </w:pPr>
      <w:r>
        <w:rPr>
          <w:spacing w:val="7"/>
          <w:sz w:val="18"/>
          <w:lang w:eastAsia="zh-CN"/>
        </w:rPr>
        <w:t>完成商品搜索的实现，使用ES倒排索引机制完成查询，通过RabbitMQ</w:t>
      </w:r>
      <w:r>
        <w:rPr>
          <w:spacing w:val="6"/>
          <w:sz w:val="18"/>
          <w:lang w:eastAsia="zh-CN"/>
        </w:rPr>
        <w:t>实现索引的增删；</w:t>
      </w:r>
    </w:p>
    <w:p w:rsidR="00284C15" w:rsidRDefault="00B466CA">
      <w:pPr>
        <w:pStyle w:val="a4"/>
        <w:numPr>
          <w:ilvl w:val="0"/>
          <w:numId w:val="2"/>
        </w:numPr>
        <w:tabs>
          <w:tab w:val="left" w:pos="325"/>
        </w:tabs>
        <w:spacing w:line="244" w:lineRule="auto"/>
        <w:ind w:left="100" w:right="2868" w:firstLine="0"/>
        <w:rPr>
          <w:sz w:val="18"/>
          <w:lang w:eastAsia="zh-CN"/>
        </w:rPr>
      </w:pPr>
      <w:r>
        <w:rPr>
          <w:spacing w:val="6"/>
          <w:sz w:val="18"/>
          <w:lang w:eastAsia="zh-CN"/>
        </w:rPr>
        <w:t xml:space="preserve">完成购物车模块的开发，合并临时和已登录用户的购物车，校验购物车中商品的实时价格； </w:t>
      </w:r>
      <w:r>
        <w:rPr>
          <w:spacing w:val="5"/>
          <w:sz w:val="18"/>
          <w:lang w:eastAsia="zh-CN"/>
        </w:rPr>
        <w:t>技术描述：</w:t>
      </w:r>
    </w:p>
    <w:p w:rsidR="00284C15" w:rsidRDefault="00B466CA">
      <w:pPr>
        <w:pStyle w:val="a4"/>
        <w:numPr>
          <w:ilvl w:val="0"/>
          <w:numId w:val="3"/>
        </w:numPr>
        <w:tabs>
          <w:tab w:val="left" w:pos="325"/>
        </w:tabs>
        <w:spacing w:before="3"/>
        <w:rPr>
          <w:sz w:val="18"/>
        </w:rPr>
      </w:pPr>
      <w:proofErr w:type="spellStart"/>
      <w:r>
        <w:rPr>
          <w:spacing w:val="7"/>
          <w:sz w:val="18"/>
        </w:rPr>
        <w:t>项目采用SpringBoot整合SpringClound</w:t>
      </w:r>
      <w:r>
        <w:rPr>
          <w:spacing w:val="6"/>
          <w:sz w:val="18"/>
        </w:rPr>
        <w:t>进行微服务构建</w:t>
      </w:r>
      <w:proofErr w:type="spellEnd"/>
      <w:r>
        <w:rPr>
          <w:spacing w:val="6"/>
          <w:sz w:val="18"/>
        </w:rPr>
        <w:t>；</w:t>
      </w:r>
    </w:p>
    <w:p w:rsidR="00284C15" w:rsidRDefault="00284C15">
      <w:pPr>
        <w:rPr>
          <w:sz w:val="18"/>
        </w:rPr>
        <w:sectPr w:rsidR="00284C15">
          <w:type w:val="continuous"/>
          <w:pgSz w:w="11900" w:h="16840"/>
          <w:pgMar w:top="560" w:right="600" w:bottom="280" w:left="600" w:header="720" w:footer="720" w:gutter="0"/>
          <w:cols w:space="720"/>
        </w:sectPr>
      </w:pPr>
    </w:p>
    <w:p w:rsidR="00284C15" w:rsidRDefault="00B466CA">
      <w:pPr>
        <w:pStyle w:val="a4"/>
        <w:numPr>
          <w:ilvl w:val="0"/>
          <w:numId w:val="3"/>
        </w:numPr>
        <w:tabs>
          <w:tab w:val="left" w:pos="325"/>
        </w:tabs>
        <w:spacing w:before="42"/>
        <w:rPr>
          <w:sz w:val="18"/>
          <w:lang w:eastAsia="zh-CN"/>
        </w:rPr>
      </w:pPr>
      <w:r>
        <w:rPr>
          <w:spacing w:val="7"/>
          <w:sz w:val="18"/>
          <w:lang w:eastAsia="zh-CN"/>
        </w:rPr>
        <w:lastRenderedPageBreak/>
        <w:t>采用Nacos</w:t>
      </w:r>
      <w:r>
        <w:rPr>
          <w:spacing w:val="6"/>
          <w:sz w:val="18"/>
          <w:lang w:eastAsia="zh-CN"/>
        </w:rPr>
        <w:t>进行服务的注册与发现和配置中心；</w:t>
      </w:r>
    </w:p>
    <w:p w:rsidR="00284C15" w:rsidRDefault="00B466CA">
      <w:pPr>
        <w:pStyle w:val="a4"/>
        <w:numPr>
          <w:ilvl w:val="0"/>
          <w:numId w:val="3"/>
        </w:numPr>
        <w:tabs>
          <w:tab w:val="left" w:pos="325"/>
        </w:tabs>
        <w:rPr>
          <w:sz w:val="18"/>
          <w:lang w:eastAsia="zh-CN"/>
        </w:rPr>
      </w:pPr>
      <w:r>
        <w:rPr>
          <w:spacing w:val="7"/>
          <w:sz w:val="18"/>
          <w:lang w:eastAsia="zh-CN"/>
        </w:rPr>
        <w:t>使用</w:t>
      </w:r>
      <w:r>
        <w:rPr>
          <w:spacing w:val="6"/>
          <w:sz w:val="18"/>
          <w:lang w:eastAsia="zh-CN"/>
        </w:rPr>
        <w:t>Redis进行商品详情的缓存、用户登录信心存储；</w:t>
      </w:r>
    </w:p>
    <w:p w:rsidR="00284C15" w:rsidRDefault="00B466CA">
      <w:pPr>
        <w:pStyle w:val="a4"/>
        <w:numPr>
          <w:ilvl w:val="0"/>
          <w:numId w:val="3"/>
        </w:numPr>
        <w:tabs>
          <w:tab w:val="left" w:pos="325"/>
        </w:tabs>
        <w:spacing w:before="9"/>
        <w:rPr>
          <w:sz w:val="18"/>
          <w:lang w:eastAsia="zh-CN"/>
        </w:rPr>
      </w:pPr>
      <w:r>
        <w:rPr>
          <w:spacing w:val="7"/>
          <w:sz w:val="18"/>
          <w:lang w:eastAsia="zh-CN"/>
        </w:rPr>
        <w:t>使用</w:t>
      </w:r>
      <w:r>
        <w:rPr>
          <w:spacing w:val="6"/>
          <w:sz w:val="18"/>
          <w:lang w:eastAsia="zh-CN"/>
        </w:rPr>
        <w:t>Redis</w:t>
      </w:r>
      <w:r>
        <w:rPr>
          <w:spacing w:val="7"/>
          <w:sz w:val="18"/>
          <w:lang w:eastAsia="zh-CN"/>
        </w:rPr>
        <w:t>的Hash结构结合MySQL</w:t>
      </w:r>
      <w:r>
        <w:rPr>
          <w:spacing w:val="6"/>
          <w:sz w:val="18"/>
          <w:lang w:eastAsia="zh-CN"/>
        </w:rPr>
        <w:t>实现购物车数据存储；</w:t>
      </w:r>
    </w:p>
    <w:p w:rsidR="00284C15" w:rsidRDefault="00B466CA">
      <w:pPr>
        <w:pStyle w:val="a4"/>
        <w:numPr>
          <w:ilvl w:val="0"/>
          <w:numId w:val="3"/>
        </w:numPr>
        <w:tabs>
          <w:tab w:val="left" w:pos="325"/>
        </w:tabs>
        <w:rPr>
          <w:sz w:val="18"/>
        </w:rPr>
      </w:pPr>
      <w:proofErr w:type="spellStart"/>
      <w:r>
        <w:rPr>
          <w:spacing w:val="7"/>
          <w:sz w:val="18"/>
        </w:rPr>
        <w:t>使用RabbitMQ</w:t>
      </w:r>
      <w:r>
        <w:rPr>
          <w:spacing w:val="6"/>
          <w:sz w:val="18"/>
        </w:rPr>
        <w:t>进行商品索引的上下架操作</w:t>
      </w:r>
      <w:proofErr w:type="spellEnd"/>
      <w:r>
        <w:rPr>
          <w:spacing w:val="6"/>
          <w:sz w:val="18"/>
        </w:rPr>
        <w:t>；</w:t>
      </w:r>
    </w:p>
    <w:p w:rsidR="00284C15" w:rsidRDefault="00B466CA">
      <w:pPr>
        <w:pStyle w:val="a4"/>
        <w:numPr>
          <w:ilvl w:val="0"/>
          <w:numId w:val="3"/>
        </w:numPr>
        <w:tabs>
          <w:tab w:val="left" w:pos="325"/>
        </w:tabs>
        <w:rPr>
          <w:sz w:val="18"/>
          <w:lang w:eastAsia="zh-CN"/>
        </w:rPr>
      </w:pPr>
      <w:r>
        <w:rPr>
          <w:spacing w:val="7"/>
          <w:sz w:val="18"/>
          <w:lang w:eastAsia="zh-CN"/>
        </w:rPr>
        <w:t>使用</w:t>
      </w:r>
      <w:r>
        <w:rPr>
          <w:spacing w:val="5"/>
          <w:sz w:val="18"/>
          <w:lang w:eastAsia="zh-CN"/>
        </w:rPr>
        <w:t>FastDFS</w:t>
      </w:r>
      <w:r>
        <w:rPr>
          <w:spacing w:val="6"/>
          <w:sz w:val="18"/>
          <w:lang w:eastAsia="zh-CN"/>
        </w:rPr>
        <w:t>进行商品图片和品牌图片上传；</w:t>
      </w:r>
    </w:p>
    <w:p w:rsidR="00284C15" w:rsidRDefault="00284C15">
      <w:pPr>
        <w:pStyle w:val="a4"/>
        <w:tabs>
          <w:tab w:val="left" w:pos="325"/>
        </w:tabs>
        <w:ind w:left="100" w:firstLine="0"/>
        <w:rPr>
          <w:sz w:val="18"/>
          <w:lang w:eastAsia="zh-CN"/>
        </w:rPr>
      </w:pPr>
    </w:p>
    <w:p w:rsidR="00284C15" w:rsidRDefault="00C62C5B">
      <w:pPr>
        <w:pStyle w:val="2"/>
      </w:pPr>
      <w:proofErr w:type="spellStart"/>
      <w:r>
        <w:rPr>
          <w:rFonts w:hint="eastAsia"/>
          <w:lang w:eastAsia="zh-CN"/>
        </w:rPr>
        <w:t>XXX</w:t>
      </w:r>
      <w:r w:rsidR="00B466CA">
        <w:t>汇</w:t>
      </w:r>
      <w:proofErr w:type="spellEnd"/>
    </w:p>
    <w:p w:rsidR="00284C15" w:rsidRDefault="00B466CA">
      <w:pPr>
        <w:pStyle w:val="a3"/>
      </w:pPr>
      <w:proofErr w:type="spellStart"/>
      <w:proofErr w:type="gramStart"/>
      <w:r>
        <w:t>java后端</w:t>
      </w:r>
      <w:proofErr w:type="spellEnd"/>
      <w:proofErr w:type="gramEnd"/>
    </w:p>
    <w:p w:rsidR="00284C15" w:rsidRDefault="00B466CA">
      <w:pPr>
        <w:pStyle w:val="a3"/>
        <w:spacing w:before="9"/>
      </w:pPr>
      <w:r>
        <w:t>开发环境：IDEA2019、JDK1.8、MySQL、Git、Maven</w:t>
      </w:r>
    </w:p>
    <w:p w:rsidR="00284C15" w:rsidRDefault="00B466CA">
      <w:pPr>
        <w:pStyle w:val="a3"/>
        <w:spacing w:before="0"/>
        <w:ind w:left="0"/>
        <w:rPr>
          <w:sz w:val="24"/>
        </w:rPr>
      </w:pPr>
      <w:r>
        <w:br w:type="column"/>
      </w:r>
    </w:p>
    <w:p w:rsidR="00284C15" w:rsidRDefault="00284C15">
      <w:pPr>
        <w:pStyle w:val="a3"/>
        <w:spacing w:before="0"/>
        <w:ind w:left="0"/>
        <w:rPr>
          <w:sz w:val="24"/>
        </w:rPr>
      </w:pPr>
    </w:p>
    <w:p w:rsidR="00284C15" w:rsidRDefault="00284C15">
      <w:pPr>
        <w:pStyle w:val="a3"/>
        <w:spacing w:before="0"/>
        <w:ind w:left="0"/>
        <w:rPr>
          <w:sz w:val="24"/>
        </w:rPr>
      </w:pPr>
    </w:p>
    <w:p w:rsidR="00284C15" w:rsidRDefault="00284C15">
      <w:pPr>
        <w:pStyle w:val="a3"/>
        <w:spacing w:before="9"/>
        <w:ind w:left="0"/>
        <w:rPr>
          <w:sz w:val="22"/>
        </w:rPr>
      </w:pPr>
    </w:p>
    <w:p w:rsidR="00284C15" w:rsidRDefault="00284C15">
      <w:pPr>
        <w:pStyle w:val="a3"/>
        <w:spacing w:before="0"/>
        <w:ind w:left="0" w:right="115"/>
        <w:jc w:val="right"/>
        <w:rPr>
          <w:spacing w:val="7"/>
        </w:rPr>
      </w:pPr>
    </w:p>
    <w:p w:rsidR="00284C15" w:rsidRDefault="00B466CA">
      <w:pPr>
        <w:pStyle w:val="a3"/>
        <w:spacing w:before="0"/>
        <w:ind w:left="0" w:right="115"/>
        <w:jc w:val="right"/>
      </w:pPr>
      <w:proofErr w:type="gramStart"/>
      <w:r>
        <w:rPr>
          <w:spacing w:val="7"/>
        </w:rPr>
        <w:t>2019年</w:t>
      </w:r>
      <w:r w:rsidR="00C62C5B">
        <w:rPr>
          <w:rFonts w:hint="eastAsia"/>
          <w:spacing w:val="7"/>
          <w:lang w:eastAsia="zh-CN"/>
        </w:rPr>
        <w:t>XX</w:t>
      </w:r>
      <w:r>
        <w:rPr>
          <w:spacing w:val="5"/>
        </w:rPr>
        <w:t>月  -</w:t>
      </w:r>
      <w:proofErr w:type="gramEnd"/>
      <w:r>
        <w:rPr>
          <w:spacing w:val="5"/>
        </w:rPr>
        <w:t xml:space="preserve"> </w:t>
      </w:r>
      <w:r>
        <w:rPr>
          <w:spacing w:val="7"/>
        </w:rPr>
        <w:t>2020年</w:t>
      </w:r>
      <w:r w:rsidR="00C62C5B">
        <w:rPr>
          <w:rFonts w:hint="eastAsia"/>
          <w:spacing w:val="7"/>
          <w:lang w:eastAsia="zh-CN"/>
        </w:rPr>
        <w:t>XX</w:t>
      </w:r>
      <w:r>
        <w:t>月</w:t>
      </w:r>
    </w:p>
    <w:p w:rsidR="00284C15" w:rsidRDefault="00284C15">
      <w:pPr>
        <w:jc w:val="right"/>
        <w:sectPr w:rsidR="00284C15">
          <w:pgSz w:w="11900" w:h="16840"/>
          <w:pgMar w:top="580" w:right="600" w:bottom="280" w:left="600" w:header="720" w:footer="720" w:gutter="0"/>
          <w:cols w:num="2" w:space="720" w:equalWidth="0">
            <w:col w:w="5165" w:space="2955"/>
            <w:col w:w="2580"/>
          </w:cols>
        </w:sectPr>
      </w:pPr>
    </w:p>
    <w:p w:rsidR="00284C15" w:rsidRDefault="00B466CA">
      <w:pPr>
        <w:pStyle w:val="a3"/>
        <w:spacing w:before="60" w:line="187" w:lineRule="auto"/>
        <w:ind w:right="140"/>
      </w:pPr>
      <w:r>
        <w:lastRenderedPageBreak/>
        <w:t>技术架构：SpringBoot、SpringCloud、Nacos、Gateway、Feign、MyBatis-Plus、Redis、RabbitMQ、Nginx、</w:t>
      </w:r>
      <w:proofErr w:type="gramStart"/>
      <w:r>
        <w:t>微信三</w:t>
      </w:r>
      <w:proofErr w:type="gramEnd"/>
      <w:r>
        <w:t>方登录、EasyExcel、</w:t>
      </w:r>
      <w:r w:rsidR="00C62C5B">
        <w:rPr>
          <w:rFonts w:hint="eastAsia"/>
          <w:lang w:eastAsia="zh-CN"/>
        </w:rPr>
        <w:t>阿里云</w:t>
      </w:r>
      <w:proofErr w:type="spellStart"/>
      <w:r>
        <w:t>短信服务</w:t>
      </w:r>
      <w:proofErr w:type="spellEnd"/>
    </w:p>
    <w:p w:rsidR="00284C15" w:rsidRDefault="00B466CA">
      <w:pPr>
        <w:pStyle w:val="a3"/>
        <w:spacing w:before="30"/>
      </w:pPr>
      <w:proofErr w:type="spellStart"/>
      <w:r>
        <w:t>项目简介</w:t>
      </w:r>
      <w:proofErr w:type="spellEnd"/>
      <w:r>
        <w:t>：</w:t>
      </w:r>
    </w:p>
    <w:p w:rsidR="00284C15" w:rsidRDefault="00C62C5B">
      <w:pPr>
        <w:pStyle w:val="a3"/>
        <w:spacing w:before="61" w:line="187" w:lineRule="auto"/>
        <w:ind w:right="215"/>
        <w:jc w:val="both"/>
        <w:rPr>
          <w:lang w:eastAsia="zh-CN"/>
        </w:rPr>
      </w:pPr>
      <w:r>
        <w:rPr>
          <w:rFonts w:hint="eastAsia"/>
          <w:lang w:eastAsia="zh-CN"/>
        </w:rPr>
        <w:t>XX</w:t>
      </w:r>
      <w:r w:rsidR="00B466CA">
        <w:rPr>
          <w:lang w:eastAsia="zh-CN"/>
        </w:rPr>
        <w:t>汇是一款互联网医疗服务平台，为用户实现网上预约挂号，解决用户挂号问题。项目</w:t>
      </w:r>
      <w:r w:rsidR="00B466CA">
        <w:rPr>
          <w:rFonts w:hint="eastAsia"/>
          <w:lang w:eastAsia="zh-CN"/>
        </w:rPr>
        <w:t>主</w:t>
      </w:r>
      <w:r w:rsidR="00B466CA">
        <w:rPr>
          <w:lang w:eastAsia="zh-CN"/>
        </w:rPr>
        <w:t>要分为后台管理系统和前端用户系统2大部分，后台部分主要有（医院设置管理、数据字典、用 户管理、订单管理、统计管理）前台用户系统主要功能有（医院列表展示、医院科室详情展示、 用户手机号</w:t>
      </w:r>
      <w:proofErr w:type="gramStart"/>
      <w:r w:rsidR="00B466CA">
        <w:rPr>
          <w:lang w:eastAsia="zh-CN"/>
        </w:rPr>
        <w:t>或微信登录</w:t>
      </w:r>
      <w:proofErr w:type="gramEnd"/>
      <w:r w:rsidR="00B466CA">
        <w:rPr>
          <w:lang w:eastAsia="zh-CN"/>
        </w:rPr>
        <w:t>、实名认证、就诊人管理、预约挂号及就医短信提醒）</w:t>
      </w:r>
    </w:p>
    <w:p w:rsidR="00284C15" w:rsidRDefault="00B466CA">
      <w:pPr>
        <w:pStyle w:val="a3"/>
        <w:spacing w:before="11"/>
      </w:pPr>
      <w:proofErr w:type="spellStart"/>
      <w:r>
        <w:t>项目职责</w:t>
      </w:r>
      <w:proofErr w:type="spellEnd"/>
      <w:r>
        <w:t>：</w:t>
      </w:r>
    </w:p>
    <w:p w:rsidR="00284C15" w:rsidRDefault="00B466CA">
      <w:pPr>
        <w:pStyle w:val="a4"/>
        <w:numPr>
          <w:ilvl w:val="0"/>
          <w:numId w:val="4"/>
        </w:numPr>
        <w:tabs>
          <w:tab w:val="left" w:pos="325"/>
        </w:tabs>
        <w:rPr>
          <w:sz w:val="18"/>
          <w:lang w:eastAsia="zh-CN"/>
        </w:rPr>
      </w:pPr>
      <w:r>
        <w:rPr>
          <w:spacing w:val="7"/>
          <w:sz w:val="18"/>
          <w:lang w:eastAsia="zh-CN"/>
        </w:rPr>
        <w:t>完成后台管理系统中的医院设置管理和数据管理模块，使用</w:t>
      </w:r>
      <w:r>
        <w:rPr>
          <w:spacing w:val="6"/>
          <w:sz w:val="18"/>
          <w:lang w:eastAsia="zh-CN"/>
        </w:rPr>
        <w:t>EasyExcel进行医院数据的导入、导出；</w:t>
      </w:r>
    </w:p>
    <w:p w:rsidR="00284C15" w:rsidRDefault="00B466CA">
      <w:pPr>
        <w:pStyle w:val="a4"/>
        <w:numPr>
          <w:ilvl w:val="0"/>
          <w:numId w:val="4"/>
        </w:numPr>
        <w:tabs>
          <w:tab w:val="left" w:pos="325"/>
        </w:tabs>
        <w:spacing w:before="9"/>
        <w:rPr>
          <w:sz w:val="18"/>
          <w:lang w:eastAsia="zh-CN"/>
        </w:rPr>
      </w:pPr>
      <w:r>
        <w:rPr>
          <w:spacing w:val="6"/>
          <w:sz w:val="18"/>
          <w:lang w:eastAsia="zh-CN"/>
        </w:rPr>
        <w:t>完成前台系统中，医院列表和医院详情及科室的显示；</w:t>
      </w:r>
    </w:p>
    <w:p w:rsidR="00284C15" w:rsidRDefault="00B466CA">
      <w:pPr>
        <w:pStyle w:val="a4"/>
        <w:numPr>
          <w:ilvl w:val="0"/>
          <w:numId w:val="4"/>
        </w:numPr>
        <w:tabs>
          <w:tab w:val="left" w:pos="325"/>
        </w:tabs>
        <w:rPr>
          <w:sz w:val="18"/>
          <w:lang w:eastAsia="zh-CN"/>
        </w:rPr>
      </w:pPr>
      <w:r>
        <w:rPr>
          <w:spacing w:val="6"/>
          <w:sz w:val="18"/>
          <w:lang w:eastAsia="zh-CN"/>
        </w:rPr>
        <w:t>完成前台用户手机或微信登录，实名认证功能及用户就诊人管理；</w:t>
      </w:r>
    </w:p>
    <w:p w:rsidR="00284C15" w:rsidRDefault="00B466CA">
      <w:pPr>
        <w:pStyle w:val="a4"/>
        <w:numPr>
          <w:ilvl w:val="0"/>
          <w:numId w:val="4"/>
        </w:numPr>
        <w:tabs>
          <w:tab w:val="left" w:pos="325"/>
        </w:tabs>
        <w:spacing w:line="244" w:lineRule="auto"/>
        <w:ind w:left="100" w:right="5303" w:firstLine="0"/>
        <w:rPr>
          <w:sz w:val="18"/>
          <w:lang w:eastAsia="zh-CN"/>
        </w:rPr>
      </w:pPr>
      <w:r>
        <w:rPr>
          <w:spacing w:val="7"/>
          <w:sz w:val="18"/>
          <w:lang w:eastAsia="zh-CN"/>
        </w:rPr>
        <w:t>使用定时任务及RabbitMQ</w:t>
      </w:r>
      <w:r>
        <w:rPr>
          <w:spacing w:val="6"/>
          <w:sz w:val="18"/>
          <w:lang w:eastAsia="zh-CN"/>
        </w:rPr>
        <w:t xml:space="preserve">实现对用户就诊信息的短信提醒； </w:t>
      </w:r>
      <w:r>
        <w:rPr>
          <w:spacing w:val="5"/>
          <w:sz w:val="18"/>
          <w:lang w:eastAsia="zh-CN"/>
        </w:rPr>
        <w:t>技术描述：</w:t>
      </w:r>
    </w:p>
    <w:p w:rsidR="00284C15" w:rsidRDefault="00B466CA">
      <w:pPr>
        <w:pStyle w:val="a4"/>
        <w:numPr>
          <w:ilvl w:val="0"/>
          <w:numId w:val="5"/>
        </w:numPr>
        <w:tabs>
          <w:tab w:val="left" w:pos="325"/>
        </w:tabs>
        <w:spacing w:before="3"/>
        <w:rPr>
          <w:sz w:val="18"/>
        </w:rPr>
      </w:pPr>
      <w:proofErr w:type="spellStart"/>
      <w:r>
        <w:rPr>
          <w:spacing w:val="7"/>
          <w:sz w:val="18"/>
        </w:rPr>
        <w:t>使用</w:t>
      </w:r>
      <w:r>
        <w:rPr>
          <w:spacing w:val="6"/>
          <w:sz w:val="18"/>
        </w:rPr>
        <w:t>SpringBoot</w:t>
      </w:r>
      <w:proofErr w:type="spellEnd"/>
      <w:r>
        <w:rPr>
          <w:spacing w:val="9"/>
          <w:sz w:val="18"/>
        </w:rPr>
        <w:t xml:space="preserve"> </w:t>
      </w:r>
      <w:proofErr w:type="spellStart"/>
      <w:r>
        <w:rPr>
          <w:spacing w:val="9"/>
          <w:sz w:val="18"/>
        </w:rPr>
        <w:t>整合</w:t>
      </w:r>
      <w:r>
        <w:rPr>
          <w:spacing w:val="7"/>
          <w:sz w:val="18"/>
        </w:rPr>
        <w:t>SpringCloud</w:t>
      </w:r>
      <w:r>
        <w:rPr>
          <w:spacing w:val="6"/>
          <w:sz w:val="18"/>
        </w:rPr>
        <w:t>进行微服务框架搭建</w:t>
      </w:r>
      <w:proofErr w:type="spellEnd"/>
      <w:r>
        <w:rPr>
          <w:spacing w:val="6"/>
          <w:sz w:val="18"/>
        </w:rPr>
        <w:t>；</w:t>
      </w:r>
    </w:p>
    <w:p w:rsidR="00284C15" w:rsidRDefault="00B466CA">
      <w:pPr>
        <w:pStyle w:val="a4"/>
        <w:numPr>
          <w:ilvl w:val="0"/>
          <w:numId w:val="5"/>
        </w:numPr>
        <w:tabs>
          <w:tab w:val="left" w:pos="325"/>
        </w:tabs>
        <w:rPr>
          <w:sz w:val="18"/>
        </w:rPr>
      </w:pPr>
      <w:proofErr w:type="spellStart"/>
      <w:r>
        <w:rPr>
          <w:spacing w:val="7"/>
          <w:sz w:val="18"/>
        </w:rPr>
        <w:t>使用</w:t>
      </w:r>
      <w:r>
        <w:rPr>
          <w:spacing w:val="5"/>
          <w:sz w:val="18"/>
        </w:rPr>
        <w:t>Spring</w:t>
      </w:r>
      <w:proofErr w:type="spellEnd"/>
      <w:r>
        <w:rPr>
          <w:spacing w:val="15"/>
          <w:sz w:val="18"/>
        </w:rPr>
        <w:t xml:space="preserve"> </w:t>
      </w:r>
      <w:r>
        <w:rPr>
          <w:spacing w:val="5"/>
          <w:sz w:val="18"/>
        </w:rPr>
        <w:t>Cache</w:t>
      </w:r>
      <w:r>
        <w:rPr>
          <w:spacing w:val="9"/>
          <w:sz w:val="18"/>
        </w:rPr>
        <w:t xml:space="preserve"> + </w:t>
      </w:r>
      <w:proofErr w:type="spellStart"/>
      <w:r>
        <w:rPr>
          <w:spacing w:val="6"/>
          <w:sz w:val="18"/>
        </w:rPr>
        <w:t>Redis</w:t>
      </w:r>
      <w:r>
        <w:rPr>
          <w:spacing w:val="7"/>
          <w:sz w:val="18"/>
        </w:rPr>
        <w:t>进行数据缓存，使用</w:t>
      </w:r>
      <w:r>
        <w:rPr>
          <w:spacing w:val="6"/>
          <w:sz w:val="18"/>
        </w:rPr>
        <w:t>Redis实现验证码以及支付时间控制</w:t>
      </w:r>
      <w:proofErr w:type="spellEnd"/>
      <w:r>
        <w:rPr>
          <w:spacing w:val="6"/>
          <w:sz w:val="18"/>
        </w:rPr>
        <w:t>；</w:t>
      </w:r>
    </w:p>
    <w:p w:rsidR="00284C15" w:rsidRDefault="00B466CA">
      <w:pPr>
        <w:pStyle w:val="a4"/>
        <w:numPr>
          <w:ilvl w:val="0"/>
          <w:numId w:val="5"/>
        </w:numPr>
        <w:tabs>
          <w:tab w:val="left" w:pos="325"/>
        </w:tabs>
        <w:spacing w:before="9"/>
        <w:rPr>
          <w:sz w:val="18"/>
        </w:rPr>
      </w:pPr>
      <w:proofErr w:type="spellStart"/>
      <w:r>
        <w:rPr>
          <w:spacing w:val="7"/>
          <w:sz w:val="18"/>
        </w:rPr>
        <w:t>使用</w:t>
      </w:r>
      <w:r>
        <w:rPr>
          <w:spacing w:val="6"/>
          <w:sz w:val="18"/>
        </w:rPr>
        <w:t>EasyExcel</w:t>
      </w:r>
      <w:r>
        <w:rPr>
          <w:spacing w:val="7"/>
          <w:sz w:val="18"/>
        </w:rPr>
        <w:t>进行</w:t>
      </w:r>
      <w:r>
        <w:rPr>
          <w:spacing w:val="6"/>
          <w:sz w:val="18"/>
        </w:rPr>
        <w:t>Excel操作，实现数据的批量导入</w:t>
      </w:r>
      <w:proofErr w:type="spellEnd"/>
      <w:r>
        <w:rPr>
          <w:spacing w:val="6"/>
          <w:sz w:val="18"/>
        </w:rPr>
        <w:t>；</w:t>
      </w:r>
    </w:p>
    <w:p w:rsidR="00284C15" w:rsidRDefault="00B466CA">
      <w:pPr>
        <w:pStyle w:val="a4"/>
        <w:numPr>
          <w:ilvl w:val="0"/>
          <w:numId w:val="5"/>
        </w:numPr>
        <w:tabs>
          <w:tab w:val="left" w:pos="325"/>
        </w:tabs>
        <w:rPr>
          <w:sz w:val="18"/>
          <w:lang w:eastAsia="zh-CN"/>
        </w:rPr>
      </w:pPr>
      <w:r>
        <w:rPr>
          <w:spacing w:val="6"/>
          <w:sz w:val="18"/>
          <w:lang w:eastAsia="zh-CN"/>
        </w:rPr>
        <w:t>使用山东鼎信短信服务实现用户手机号登录和验证码的发送；</w:t>
      </w:r>
    </w:p>
    <w:p w:rsidR="00284C15" w:rsidRDefault="00B466CA">
      <w:pPr>
        <w:pStyle w:val="a4"/>
        <w:numPr>
          <w:ilvl w:val="0"/>
          <w:numId w:val="5"/>
        </w:numPr>
        <w:tabs>
          <w:tab w:val="left" w:pos="325"/>
        </w:tabs>
        <w:rPr>
          <w:sz w:val="18"/>
        </w:rPr>
      </w:pPr>
      <w:r>
        <w:rPr>
          <w:spacing w:val="7"/>
          <w:sz w:val="18"/>
        </w:rPr>
        <w:t>使用</w:t>
      </w:r>
      <w:r>
        <w:rPr>
          <w:spacing w:val="6"/>
          <w:sz w:val="18"/>
        </w:rPr>
        <w:t>OAuth2</w:t>
      </w:r>
      <w:r>
        <w:rPr>
          <w:spacing w:val="7"/>
          <w:sz w:val="18"/>
        </w:rPr>
        <w:t>的</w:t>
      </w:r>
      <w:r>
        <w:rPr>
          <w:spacing w:val="6"/>
          <w:sz w:val="18"/>
        </w:rPr>
        <w:t>token</w:t>
      </w:r>
      <w:r>
        <w:rPr>
          <w:spacing w:val="5"/>
          <w:sz w:val="18"/>
        </w:rPr>
        <w:t>实现微信登录；</w:t>
      </w:r>
    </w:p>
    <w:p w:rsidR="00284C15" w:rsidRDefault="00B466CA">
      <w:pPr>
        <w:pStyle w:val="a4"/>
        <w:numPr>
          <w:ilvl w:val="0"/>
          <w:numId w:val="5"/>
        </w:numPr>
        <w:tabs>
          <w:tab w:val="left" w:pos="325"/>
        </w:tabs>
        <w:rPr>
          <w:sz w:val="18"/>
          <w:lang w:eastAsia="zh-CN"/>
        </w:rPr>
      </w:pPr>
      <w:r>
        <w:rPr>
          <w:spacing w:val="7"/>
          <w:sz w:val="18"/>
          <w:lang w:eastAsia="zh-CN"/>
        </w:rPr>
        <w:t>使用定时任务+RabbitMQ</w:t>
      </w:r>
      <w:r>
        <w:rPr>
          <w:spacing w:val="6"/>
          <w:sz w:val="18"/>
          <w:lang w:eastAsia="zh-CN"/>
        </w:rPr>
        <w:t>实现短信就医提醒；</w:t>
      </w:r>
    </w:p>
    <w:p w:rsidR="00284C15" w:rsidRDefault="00284C15">
      <w:pPr>
        <w:rPr>
          <w:sz w:val="18"/>
          <w:lang w:eastAsia="zh-CN"/>
        </w:rPr>
      </w:pPr>
    </w:p>
    <w:p w:rsidR="00284C15" w:rsidRDefault="00284C15">
      <w:pPr>
        <w:rPr>
          <w:sz w:val="18"/>
          <w:lang w:eastAsia="zh-CN"/>
        </w:rPr>
        <w:sectPr w:rsidR="00284C15">
          <w:type w:val="continuous"/>
          <w:pgSz w:w="11900" w:h="16840"/>
          <w:pgMar w:top="560" w:right="600" w:bottom="280" w:left="600" w:header="720" w:footer="720" w:gutter="0"/>
          <w:cols w:space="720"/>
        </w:sectPr>
      </w:pPr>
    </w:p>
    <w:p w:rsidR="00284C15" w:rsidRDefault="00C62C5B">
      <w:pPr>
        <w:pStyle w:val="2"/>
      </w:pPr>
      <w:proofErr w:type="spellStart"/>
      <w:r>
        <w:rPr>
          <w:rFonts w:hint="eastAsia"/>
          <w:lang w:eastAsia="zh-CN"/>
        </w:rPr>
        <w:lastRenderedPageBreak/>
        <w:t>XX</w:t>
      </w:r>
      <w:r w:rsidR="00B466CA">
        <w:t>哪儿网</w:t>
      </w:r>
      <w:proofErr w:type="spellEnd"/>
    </w:p>
    <w:p w:rsidR="00284C15" w:rsidRDefault="00B466CA">
      <w:pPr>
        <w:pStyle w:val="a3"/>
        <w:spacing w:before="9"/>
      </w:pPr>
      <w:proofErr w:type="spellStart"/>
      <w:proofErr w:type="gramStart"/>
      <w:r>
        <w:t>java后端</w:t>
      </w:r>
      <w:proofErr w:type="spellEnd"/>
      <w:proofErr w:type="gramEnd"/>
    </w:p>
    <w:p w:rsidR="00284C15" w:rsidRDefault="00B466CA">
      <w:pPr>
        <w:pStyle w:val="a3"/>
      </w:pPr>
      <w:r>
        <w:t>开发环境：IDEA-2019、JDK1.8、MySQL、Git、Maven</w:t>
      </w:r>
    </w:p>
    <w:p w:rsidR="00284C15" w:rsidRDefault="00B466CA">
      <w:pPr>
        <w:pStyle w:val="a3"/>
        <w:ind w:left="0" w:right="115"/>
        <w:jc w:val="right"/>
      </w:pPr>
      <w:r>
        <w:br w:type="column"/>
      </w:r>
      <w:proofErr w:type="gramStart"/>
      <w:r>
        <w:rPr>
          <w:spacing w:val="7"/>
        </w:rPr>
        <w:lastRenderedPageBreak/>
        <w:t>2019年0</w:t>
      </w:r>
      <w:r w:rsidR="00C62C5B">
        <w:rPr>
          <w:rFonts w:hint="eastAsia"/>
          <w:spacing w:val="7"/>
          <w:lang w:eastAsia="zh-CN"/>
        </w:rPr>
        <w:t>X</w:t>
      </w:r>
      <w:r>
        <w:rPr>
          <w:spacing w:val="5"/>
        </w:rPr>
        <w:t>月  -</w:t>
      </w:r>
      <w:proofErr w:type="gramEnd"/>
      <w:r>
        <w:rPr>
          <w:spacing w:val="5"/>
        </w:rPr>
        <w:t xml:space="preserve"> </w:t>
      </w:r>
      <w:r>
        <w:rPr>
          <w:spacing w:val="7"/>
        </w:rPr>
        <w:t>2019年0</w:t>
      </w:r>
      <w:r w:rsidR="00C62C5B">
        <w:rPr>
          <w:rFonts w:hint="eastAsia"/>
          <w:spacing w:val="7"/>
          <w:lang w:eastAsia="zh-CN"/>
        </w:rPr>
        <w:t>X</w:t>
      </w:r>
      <w:r>
        <w:t>月</w:t>
      </w:r>
    </w:p>
    <w:p w:rsidR="00284C15" w:rsidRDefault="00284C15">
      <w:pPr>
        <w:jc w:val="right"/>
        <w:sectPr w:rsidR="00284C15">
          <w:type w:val="continuous"/>
          <w:pgSz w:w="11900" w:h="16840"/>
          <w:pgMar w:top="560" w:right="600" w:bottom="280" w:left="600" w:header="720" w:footer="720" w:gutter="0"/>
          <w:cols w:num="2" w:space="720" w:equalWidth="0">
            <w:col w:w="4975" w:space="3145"/>
            <w:col w:w="2580"/>
          </w:cols>
        </w:sectPr>
      </w:pPr>
    </w:p>
    <w:p w:rsidR="00284C15" w:rsidRDefault="00B466CA">
      <w:pPr>
        <w:pStyle w:val="a3"/>
        <w:spacing w:line="244" w:lineRule="auto"/>
        <w:ind w:right="765"/>
      </w:pPr>
      <w:r>
        <w:lastRenderedPageBreak/>
        <w:t>技术架构：SpringMVC、spring、MyBaits、Dubbo、Nginx、Zookeeper、Redis、Mysql、Echarts、阿里云短信</w:t>
      </w:r>
    </w:p>
    <w:p w:rsidR="00284C15" w:rsidRDefault="00B466CA">
      <w:pPr>
        <w:pStyle w:val="a3"/>
        <w:spacing w:line="244" w:lineRule="auto"/>
        <w:ind w:right="765"/>
      </w:pPr>
      <w:proofErr w:type="spellStart"/>
      <w:r>
        <w:t>项目描述</w:t>
      </w:r>
      <w:proofErr w:type="spellEnd"/>
      <w:r>
        <w:t xml:space="preserve"> ：</w:t>
      </w:r>
    </w:p>
    <w:p w:rsidR="00284C15" w:rsidRDefault="00C62C5B">
      <w:pPr>
        <w:pStyle w:val="a3"/>
        <w:spacing w:before="55" w:line="187" w:lineRule="auto"/>
        <w:ind w:right="215"/>
        <w:rPr>
          <w:lang w:eastAsia="zh-CN"/>
        </w:rPr>
      </w:pPr>
      <w:r>
        <w:rPr>
          <w:rFonts w:hint="eastAsia"/>
          <w:lang w:eastAsia="zh-CN"/>
        </w:rPr>
        <w:t>XX</w:t>
      </w:r>
      <w:r w:rsidR="00B466CA">
        <w:rPr>
          <w:lang w:eastAsia="zh-CN"/>
        </w:rPr>
        <w:t>哪儿旅游网是一款应用于旅游管理机构的业务系统，主要</w:t>
      </w:r>
      <w:proofErr w:type="gramStart"/>
      <w:r w:rsidR="00B466CA">
        <w:rPr>
          <w:lang w:eastAsia="zh-CN"/>
        </w:rPr>
        <w:t>提供跟</w:t>
      </w:r>
      <w:proofErr w:type="gramEnd"/>
      <w:r w:rsidR="00B466CA">
        <w:rPr>
          <w:lang w:eastAsia="zh-CN"/>
        </w:rPr>
        <w:t>团游、自助游、自驾游、 门票预定、机票火车预定。项目分为后台管理人员使用系统（基础权限控制、自助游、跟团游、 旅游预约、旅游统计功能）</w:t>
      </w:r>
    </w:p>
    <w:p w:rsidR="00284C15" w:rsidRDefault="00B466CA">
      <w:pPr>
        <w:pStyle w:val="a3"/>
        <w:spacing w:before="31" w:line="244" w:lineRule="auto"/>
        <w:ind w:right="2529"/>
        <w:rPr>
          <w:lang w:eastAsia="zh-CN"/>
        </w:rPr>
      </w:pPr>
      <w:r>
        <w:rPr>
          <w:lang w:eastAsia="zh-CN"/>
        </w:rPr>
        <w:t xml:space="preserve">前台用户系统（登录注册、套餐列表展示、套餐详细、旅游预约、旅游预约下单和预约成功展示） </w:t>
      </w:r>
    </w:p>
    <w:p w:rsidR="00284C15" w:rsidRDefault="00B466CA">
      <w:pPr>
        <w:pStyle w:val="a3"/>
        <w:spacing w:before="31" w:line="244" w:lineRule="auto"/>
        <w:ind w:right="2529"/>
        <w:rPr>
          <w:lang w:eastAsia="zh-CN"/>
        </w:rPr>
      </w:pPr>
      <w:r>
        <w:rPr>
          <w:lang w:eastAsia="zh-CN"/>
        </w:rPr>
        <w:t>项目职责：</w:t>
      </w:r>
    </w:p>
    <w:p w:rsidR="00284C15" w:rsidRDefault="00B466CA">
      <w:pPr>
        <w:pStyle w:val="a3"/>
        <w:spacing w:before="3"/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.</w:t>
      </w:r>
      <w:r>
        <w:rPr>
          <w:lang w:eastAsia="zh-CN"/>
        </w:rPr>
        <w:t>负责后台自助游、跟团游以及自驾游功能模块开发；</w:t>
      </w:r>
    </w:p>
    <w:p w:rsidR="00284C15" w:rsidRDefault="00B466CA">
      <w:pPr>
        <w:pStyle w:val="a3"/>
        <w:spacing w:before="17" w:line="230" w:lineRule="auto"/>
        <w:ind w:right="5985"/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负责前台套餐列表展示以及套餐详情展示功能实现； </w:t>
      </w:r>
    </w:p>
    <w:p w:rsidR="00284C15" w:rsidRDefault="00B466CA">
      <w:pPr>
        <w:pStyle w:val="a3"/>
        <w:spacing w:before="17" w:line="230" w:lineRule="auto"/>
        <w:ind w:right="5985"/>
      </w:pPr>
      <w:proofErr w:type="spellStart"/>
      <w:r>
        <w:t>技术描述</w:t>
      </w:r>
      <w:proofErr w:type="spellEnd"/>
      <w:r>
        <w:t>：</w:t>
      </w:r>
    </w:p>
    <w:p w:rsidR="00284C15" w:rsidRDefault="00B466CA">
      <w:pPr>
        <w:pStyle w:val="a4"/>
        <w:numPr>
          <w:ilvl w:val="0"/>
          <w:numId w:val="6"/>
        </w:numPr>
        <w:tabs>
          <w:tab w:val="left" w:pos="325"/>
        </w:tabs>
        <w:spacing w:before="14"/>
        <w:rPr>
          <w:sz w:val="18"/>
        </w:rPr>
      </w:pPr>
      <w:proofErr w:type="spellStart"/>
      <w:r>
        <w:rPr>
          <w:spacing w:val="7"/>
          <w:sz w:val="18"/>
        </w:rPr>
        <w:t>项目采用SSM框架整合</w:t>
      </w:r>
      <w:r>
        <w:rPr>
          <w:spacing w:val="6"/>
          <w:sz w:val="18"/>
        </w:rPr>
        <w:t>Dubbo+Zookeeper实现分布式架构</w:t>
      </w:r>
      <w:proofErr w:type="spellEnd"/>
      <w:r>
        <w:rPr>
          <w:spacing w:val="6"/>
          <w:sz w:val="18"/>
        </w:rPr>
        <w:t>；</w:t>
      </w:r>
    </w:p>
    <w:p w:rsidR="00284C15" w:rsidRDefault="00B466CA">
      <w:pPr>
        <w:pStyle w:val="a4"/>
        <w:numPr>
          <w:ilvl w:val="0"/>
          <w:numId w:val="6"/>
        </w:numPr>
        <w:tabs>
          <w:tab w:val="left" w:pos="325"/>
        </w:tabs>
        <w:rPr>
          <w:sz w:val="18"/>
          <w:lang w:eastAsia="zh-CN"/>
        </w:rPr>
      </w:pPr>
      <w:r>
        <w:rPr>
          <w:spacing w:val="7"/>
          <w:sz w:val="18"/>
          <w:lang w:eastAsia="zh-CN"/>
        </w:rPr>
        <w:t>利用</w:t>
      </w:r>
      <w:r>
        <w:rPr>
          <w:spacing w:val="6"/>
          <w:sz w:val="18"/>
          <w:lang w:eastAsia="zh-CN"/>
        </w:rPr>
        <w:t>Redis实现数据缓存，短信验证码存储；</w:t>
      </w:r>
    </w:p>
    <w:p w:rsidR="00284C15" w:rsidRDefault="00B466CA">
      <w:pPr>
        <w:pStyle w:val="a4"/>
        <w:numPr>
          <w:ilvl w:val="0"/>
          <w:numId w:val="6"/>
        </w:numPr>
        <w:tabs>
          <w:tab w:val="left" w:pos="325"/>
        </w:tabs>
        <w:rPr>
          <w:sz w:val="18"/>
        </w:rPr>
      </w:pPr>
      <w:proofErr w:type="spellStart"/>
      <w:r>
        <w:rPr>
          <w:spacing w:val="7"/>
          <w:sz w:val="18"/>
        </w:rPr>
        <w:t>结合</w:t>
      </w:r>
      <w:r>
        <w:rPr>
          <w:spacing w:val="5"/>
          <w:sz w:val="18"/>
        </w:rPr>
        <w:t>Apache</w:t>
      </w:r>
      <w:proofErr w:type="spellEnd"/>
      <w:r>
        <w:rPr>
          <w:spacing w:val="15"/>
          <w:sz w:val="18"/>
        </w:rPr>
        <w:t xml:space="preserve"> </w:t>
      </w:r>
      <w:proofErr w:type="spellStart"/>
      <w:r>
        <w:rPr>
          <w:spacing w:val="7"/>
          <w:sz w:val="18"/>
        </w:rPr>
        <w:t>POI实现Office</w:t>
      </w:r>
      <w:r>
        <w:rPr>
          <w:spacing w:val="6"/>
          <w:sz w:val="18"/>
        </w:rPr>
        <w:t>操作，进行数据批量导入、导出</w:t>
      </w:r>
      <w:proofErr w:type="spellEnd"/>
      <w:r>
        <w:rPr>
          <w:spacing w:val="6"/>
          <w:sz w:val="18"/>
        </w:rPr>
        <w:t>；</w:t>
      </w:r>
    </w:p>
    <w:p w:rsidR="00284C15" w:rsidRDefault="00B466CA">
      <w:pPr>
        <w:pStyle w:val="a4"/>
        <w:numPr>
          <w:ilvl w:val="0"/>
          <w:numId w:val="6"/>
        </w:numPr>
        <w:tabs>
          <w:tab w:val="left" w:pos="325"/>
        </w:tabs>
        <w:spacing w:before="9"/>
        <w:rPr>
          <w:sz w:val="18"/>
          <w:lang w:eastAsia="zh-CN"/>
        </w:rPr>
      </w:pPr>
      <w:r>
        <w:rPr>
          <w:spacing w:val="7"/>
          <w:sz w:val="18"/>
          <w:lang w:eastAsia="zh-CN"/>
        </w:rPr>
        <w:t>使用七牛云OSS</w:t>
      </w:r>
      <w:r>
        <w:rPr>
          <w:spacing w:val="6"/>
          <w:sz w:val="18"/>
          <w:lang w:eastAsia="zh-CN"/>
        </w:rPr>
        <w:t>实现文件资源存储；</w:t>
      </w:r>
    </w:p>
    <w:p w:rsidR="00284C15" w:rsidRDefault="00B466CA">
      <w:pPr>
        <w:pStyle w:val="a4"/>
        <w:numPr>
          <w:ilvl w:val="0"/>
          <w:numId w:val="6"/>
        </w:numPr>
        <w:tabs>
          <w:tab w:val="left" w:pos="325"/>
        </w:tabs>
        <w:rPr>
          <w:sz w:val="18"/>
          <w:lang w:eastAsia="zh-CN"/>
        </w:rPr>
      </w:pPr>
      <w:r>
        <w:rPr>
          <w:spacing w:val="6"/>
          <w:sz w:val="18"/>
          <w:lang w:eastAsia="zh-CN"/>
        </w:rPr>
        <w:t>使用定时任务进行失效图片定时清除；</w:t>
      </w:r>
    </w:p>
    <w:p w:rsidR="00284C15" w:rsidRDefault="00B466CA">
      <w:pPr>
        <w:pStyle w:val="a4"/>
        <w:numPr>
          <w:ilvl w:val="0"/>
          <w:numId w:val="6"/>
        </w:numPr>
        <w:tabs>
          <w:tab w:val="left" w:pos="325"/>
        </w:tabs>
        <w:rPr>
          <w:sz w:val="18"/>
          <w:lang w:eastAsia="zh-CN"/>
        </w:rPr>
      </w:pPr>
      <w:r>
        <w:rPr>
          <w:spacing w:val="7"/>
          <w:sz w:val="18"/>
          <w:lang w:eastAsia="zh-CN"/>
        </w:rPr>
        <w:t>使用Nginx</w:t>
      </w:r>
      <w:r>
        <w:rPr>
          <w:spacing w:val="6"/>
          <w:sz w:val="18"/>
          <w:lang w:eastAsia="zh-CN"/>
        </w:rPr>
        <w:t>进行项目的反向代理和负载均衡；</w:t>
      </w:r>
    </w:p>
    <w:p w:rsidR="00284C15" w:rsidRDefault="00284C15">
      <w:pPr>
        <w:pStyle w:val="a4"/>
        <w:tabs>
          <w:tab w:val="left" w:pos="325"/>
        </w:tabs>
        <w:ind w:left="0" w:firstLine="0"/>
        <w:rPr>
          <w:spacing w:val="6"/>
          <w:sz w:val="18"/>
          <w:lang w:eastAsia="zh-CN"/>
        </w:rPr>
      </w:pPr>
    </w:p>
    <w:p w:rsidR="00284C15" w:rsidRDefault="00284C15">
      <w:pPr>
        <w:pStyle w:val="a4"/>
        <w:tabs>
          <w:tab w:val="left" w:pos="325"/>
        </w:tabs>
        <w:ind w:left="0" w:firstLine="0"/>
        <w:rPr>
          <w:spacing w:val="6"/>
          <w:sz w:val="18"/>
          <w:lang w:eastAsia="zh-CN"/>
        </w:rPr>
      </w:pPr>
    </w:p>
    <w:p w:rsidR="00284C15" w:rsidRDefault="00284C15">
      <w:pPr>
        <w:pStyle w:val="a4"/>
        <w:tabs>
          <w:tab w:val="left" w:pos="325"/>
        </w:tabs>
        <w:ind w:left="0" w:firstLine="0"/>
        <w:rPr>
          <w:spacing w:val="6"/>
          <w:sz w:val="18"/>
          <w:lang w:eastAsia="zh-CN"/>
        </w:rPr>
      </w:pPr>
    </w:p>
    <w:p w:rsidR="00284C15" w:rsidRDefault="00284C15">
      <w:pPr>
        <w:pStyle w:val="a4"/>
        <w:tabs>
          <w:tab w:val="left" w:pos="325"/>
        </w:tabs>
        <w:ind w:left="0" w:firstLine="0"/>
        <w:rPr>
          <w:spacing w:val="6"/>
          <w:sz w:val="18"/>
          <w:lang w:eastAsia="zh-CN"/>
        </w:rPr>
      </w:pPr>
    </w:p>
    <w:p w:rsidR="00284C15" w:rsidRDefault="00284C15">
      <w:pPr>
        <w:pStyle w:val="a4"/>
        <w:tabs>
          <w:tab w:val="left" w:pos="325"/>
        </w:tabs>
        <w:ind w:left="100" w:firstLine="0"/>
        <w:rPr>
          <w:sz w:val="18"/>
          <w:lang w:eastAsia="zh-CN"/>
        </w:rPr>
      </w:pPr>
    </w:p>
    <w:p w:rsidR="00284C15" w:rsidRDefault="00B466CA">
      <w:pPr>
        <w:pStyle w:val="1"/>
        <w:spacing w:after="15"/>
      </w:pPr>
      <w:proofErr w:type="spellStart"/>
      <w:r>
        <w:lastRenderedPageBreak/>
        <w:t>个人总结</w:t>
      </w:r>
      <w:proofErr w:type="spellEnd"/>
    </w:p>
    <w:p w:rsidR="00284C15" w:rsidRDefault="007A361F">
      <w:pPr>
        <w:pStyle w:val="a3"/>
        <w:spacing w:before="0" w:line="20" w:lineRule="exact"/>
        <w:ind w:left="9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525pt;height:1pt;mso-position-horizontal-relative:char;mso-position-vertical-relative:line" coordsize="10500,20">
            <v:line id="_x0000_s1033" style="position:absolute" from="0,10" to="10500,10" strokeweight="1pt"/>
            <w10:wrap type="none"/>
            <w10:anchorlock/>
          </v:group>
        </w:pict>
      </w:r>
    </w:p>
    <w:p w:rsidR="00284C15" w:rsidRDefault="00B466CA">
      <w:pPr>
        <w:pStyle w:val="a3"/>
        <w:numPr>
          <w:ilvl w:val="0"/>
          <w:numId w:val="7"/>
        </w:numPr>
        <w:spacing w:before="82"/>
        <w:rPr>
          <w:lang w:eastAsia="zh-CN"/>
        </w:rPr>
      </w:pPr>
      <w:r>
        <w:rPr>
          <w:lang w:eastAsia="zh-CN"/>
        </w:rPr>
        <w:t>熟悉项目的业务流程，能够快速融入到团队开发工作之中。</w:t>
      </w:r>
    </w:p>
    <w:p w:rsidR="00284C15" w:rsidRDefault="00B466CA">
      <w:pPr>
        <w:pStyle w:val="a3"/>
        <w:numPr>
          <w:ilvl w:val="0"/>
          <w:numId w:val="7"/>
        </w:numPr>
        <w:spacing w:before="82"/>
        <w:rPr>
          <w:lang w:eastAsia="zh-CN"/>
        </w:rPr>
      </w:pPr>
      <w:r>
        <w:rPr>
          <w:rFonts w:hint="eastAsia"/>
          <w:lang w:eastAsia="zh-CN"/>
        </w:rPr>
        <w:t>具有独立解决问题的能力，能承受一定的工作压力</w:t>
      </w:r>
      <w:r>
        <w:rPr>
          <w:lang w:eastAsia="zh-CN"/>
        </w:rPr>
        <w:t>。</w:t>
      </w:r>
    </w:p>
    <w:p w:rsidR="00284C15" w:rsidRDefault="00B466CA">
      <w:pPr>
        <w:pStyle w:val="a3"/>
        <w:numPr>
          <w:ilvl w:val="0"/>
          <w:numId w:val="7"/>
        </w:numPr>
        <w:spacing w:before="82"/>
      </w:pPr>
      <w:r>
        <w:rPr>
          <w:rFonts w:hint="eastAsia"/>
          <w:lang w:eastAsia="zh-CN"/>
        </w:rPr>
        <w:t>环境适应力强</w:t>
      </w:r>
      <w:r>
        <w:t>。</w:t>
      </w:r>
    </w:p>
    <w:p w:rsidR="00284C15" w:rsidRDefault="00284C15">
      <w:pPr>
        <w:rPr>
          <w:lang w:eastAsia="zh-CN"/>
        </w:rPr>
        <w:sectPr w:rsidR="00284C15">
          <w:type w:val="continuous"/>
          <w:pgSz w:w="11900" w:h="16840"/>
          <w:pgMar w:top="560" w:right="600" w:bottom="280" w:left="600" w:header="720" w:footer="720" w:gutter="0"/>
          <w:cols w:space="720"/>
        </w:sectPr>
      </w:pPr>
    </w:p>
    <w:p w:rsidR="00284C15" w:rsidRDefault="00B466CA">
      <w:pPr>
        <w:pStyle w:val="a3"/>
        <w:numPr>
          <w:ilvl w:val="0"/>
          <w:numId w:val="7"/>
        </w:numPr>
        <w:spacing w:before="42"/>
        <w:rPr>
          <w:lang w:eastAsia="zh-CN"/>
        </w:rPr>
      </w:pPr>
      <w:r>
        <w:rPr>
          <w:lang w:eastAsia="zh-CN"/>
        </w:rPr>
        <w:lastRenderedPageBreak/>
        <w:t>具有独立解决问题的能力，能承受一定的工作压力。</w:t>
      </w:r>
    </w:p>
    <w:p w:rsidR="00284C15" w:rsidRDefault="00B466CA">
      <w:pPr>
        <w:pStyle w:val="a3"/>
        <w:numPr>
          <w:ilvl w:val="0"/>
          <w:numId w:val="7"/>
        </w:numPr>
      </w:pPr>
      <w:proofErr w:type="spellStart"/>
      <w:r>
        <w:t>环境适应力强</w:t>
      </w:r>
      <w:proofErr w:type="spellEnd"/>
      <w:r>
        <w:t>。</w:t>
      </w:r>
    </w:p>
    <w:sectPr w:rsidR="00284C15">
      <w:pgSz w:w="11900" w:h="16840"/>
      <w:pgMar w:top="5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61F" w:rsidRDefault="007A361F">
      <w:r>
        <w:separator/>
      </w:r>
    </w:p>
  </w:endnote>
  <w:endnote w:type="continuationSeparator" w:id="0">
    <w:p w:rsidR="007A361F" w:rsidRDefault="007A3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61F" w:rsidRDefault="007A361F">
      <w:r>
        <w:separator/>
      </w:r>
    </w:p>
  </w:footnote>
  <w:footnote w:type="continuationSeparator" w:id="0">
    <w:p w:rsidR="007A361F" w:rsidRDefault="007A3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7CC445"/>
    <w:multiLevelType w:val="singleLevel"/>
    <w:tmpl w:val="9F7CC445"/>
    <w:lvl w:ilvl="0">
      <w:start w:val="1"/>
      <w:numFmt w:val="decimal"/>
      <w:suff w:val="space"/>
      <w:lvlText w:val="%1."/>
      <w:lvlJc w:val="left"/>
    </w:lvl>
  </w:abstractNum>
  <w:abstractNum w:abstractNumId="1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325" w:hanging="225"/>
        <w:jc w:val="left"/>
      </w:pPr>
      <w:rPr>
        <w:rFonts w:ascii="微软雅黑" w:eastAsia="微软雅黑" w:hAnsi="微软雅黑" w:cs="微软雅黑" w:hint="default"/>
        <w:spacing w:val="0"/>
        <w:w w:val="100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358" w:hanging="225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396" w:hanging="22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34" w:hanging="22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72" w:hanging="22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10" w:hanging="22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48" w:hanging="22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86" w:hanging="22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24" w:hanging="225"/>
      </w:pPr>
      <w:rPr>
        <w:rFonts w:hint="default"/>
        <w:lang w:val="en-US" w:eastAsia="en-US" w:bidi="en-US"/>
      </w:rPr>
    </w:lvl>
  </w:abstractNum>
  <w:abstractNum w:abstractNumId="2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325" w:hanging="225"/>
        <w:jc w:val="left"/>
      </w:pPr>
      <w:rPr>
        <w:rFonts w:ascii="微软雅黑" w:eastAsia="微软雅黑" w:hAnsi="微软雅黑" w:cs="微软雅黑" w:hint="default"/>
        <w:spacing w:val="0"/>
        <w:w w:val="100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358" w:hanging="225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396" w:hanging="22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34" w:hanging="22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72" w:hanging="22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10" w:hanging="22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48" w:hanging="22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86" w:hanging="22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24" w:hanging="225"/>
      </w:pPr>
      <w:rPr>
        <w:rFonts w:hint="default"/>
        <w:lang w:val="en-US" w:eastAsia="en-US" w:bidi="en-US"/>
      </w:rPr>
    </w:lvl>
  </w:abstractNum>
  <w:abstractNum w:abstractNumId="3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325" w:hanging="225"/>
        <w:jc w:val="left"/>
      </w:pPr>
      <w:rPr>
        <w:rFonts w:ascii="微软雅黑" w:eastAsia="微软雅黑" w:hAnsi="微软雅黑" w:cs="微软雅黑" w:hint="default"/>
        <w:spacing w:val="0"/>
        <w:w w:val="100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358" w:hanging="225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396" w:hanging="22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34" w:hanging="22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72" w:hanging="22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10" w:hanging="22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48" w:hanging="22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86" w:hanging="22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24" w:hanging="225"/>
      </w:pPr>
      <w:rPr>
        <w:rFonts w:hint="default"/>
        <w:lang w:val="en-US" w:eastAsia="en-US" w:bidi="en-US"/>
      </w:rPr>
    </w:lvl>
  </w:abstractNum>
  <w:abstractNum w:abstractNumId="4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64" w:hanging="165"/>
        <w:jc w:val="right"/>
      </w:pPr>
      <w:rPr>
        <w:rFonts w:ascii="微软雅黑" w:eastAsia="微软雅黑" w:hAnsi="微软雅黑" w:cs="微软雅黑" w:hint="default"/>
        <w:spacing w:val="7"/>
        <w:w w:val="100"/>
        <w:sz w:val="16"/>
        <w:szCs w:val="16"/>
        <w:lang w:val="en-US" w:eastAsia="en-US" w:bidi="en-US"/>
      </w:rPr>
    </w:lvl>
    <w:lvl w:ilvl="1">
      <w:numFmt w:val="bullet"/>
      <w:lvlText w:val="•"/>
      <w:lvlJc w:val="left"/>
      <w:pPr>
        <w:ind w:left="1304" w:hanging="165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348" w:hanging="16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92" w:hanging="16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36" w:hanging="16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80" w:hanging="16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24" w:hanging="16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68" w:hanging="16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12" w:hanging="165"/>
      </w:pPr>
      <w:rPr>
        <w:rFonts w:hint="default"/>
        <w:lang w:val="en-US" w:eastAsia="en-US" w:bidi="en-US"/>
      </w:rPr>
    </w:lvl>
  </w:abstractNum>
  <w:abstractNum w:abstractNumId="5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325" w:hanging="225"/>
        <w:jc w:val="left"/>
      </w:pPr>
      <w:rPr>
        <w:rFonts w:ascii="微软雅黑" w:eastAsia="微软雅黑" w:hAnsi="微软雅黑" w:cs="微软雅黑" w:hint="default"/>
        <w:spacing w:val="0"/>
        <w:w w:val="100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358" w:hanging="225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396" w:hanging="22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34" w:hanging="22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72" w:hanging="22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10" w:hanging="22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48" w:hanging="22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86" w:hanging="22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24" w:hanging="225"/>
      </w:pPr>
      <w:rPr>
        <w:rFonts w:hint="default"/>
        <w:lang w:val="en-US" w:eastAsia="en-US" w:bidi="en-US"/>
      </w:rPr>
    </w:lvl>
  </w:abstractNum>
  <w:abstractNum w:abstractNumId="6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325" w:hanging="225"/>
        <w:jc w:val="left"/>
      </w:pPr>
      <w:rPr>
        <w:rFonts w:ascii="微软雅黑" w:eastAsia="微软雅黑" w:hAnsi="微软雅黑" w:cs="微软雅黑" w:hint="default"/>
        <w:spacing w:val="0"/>
        <w:w w:val="100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358" w:hanging="225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396" w:hanging="22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34" w:hanging="22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72" w:hanging="22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10" w:hanging="22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48" w:hanging="22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86" w:hanging="22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24" w:hanging="225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284C15"/>
    <w:rsid w:val="00284C15"/>
    <w:rsid w:val="0031641F"/>
    <w:rsid w:val="007A361F"/>
    <w:rsid w:val="00B466CA"/>
    <w:rsid w:val="00C62C5B"/>
    <w:rsid w:val="0C4D45E8"/>
    <w:rsid w:val="0F081916"/>
    <w:rsid w:val="1199346D"/>
    <w:rsid w:val="19F85AAF"/>
    <w:rsid w:val="2D4703D2"/>
    <w:rsid w:val="2ECD27E2"/>
    <w:rsid w:val="3EB1480E"/>
    <w:rsid w:val="401150EA"/>
    <w:rsid w:val="592A3245"/>
    <w:rsid w:val="76DE1A2E"/>
    <w:rsid w:val="79BD3F67"/>
    <w:rsid w:val="7F191498"/>
    <w:rsid w:val="7F67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82"/>
      <w:ind w:left="10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uiPriority w:val="1"/>
    <w:qFormat/>
    <w:pPr>
      <w:spacing w:before="8"/>
      <w:ind w:left="100"/>
      <w:outlineLvl w:val="1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8"/>
      <w:ind w:left="100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before="8"/>
      <w:ind w:left="325" w:hanging="225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rsid w:val="00C62C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&#20008;XXXXXX@163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9"/>
    <customShpInfo spid="_x0000_s1028"/>
    <customShpInfo spid="_x0000_s1031"/>
    <customShpInfo spid="_x0000_s1030"/>
    <customShpInfo spid="_x0000_s1033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溜溜球~</dc:creator>
  <cp:lastModifiedBy>zhangzhanbao</cp:lastModifiedBy>
  <cp:revision>3</cp:revision>
  <dcterms:created xsi:type="dcterms:W3CDTF">2021-08-12T03:37:00Z</dcterms:created>
  <dcterms:modified xsi:type="dcterms:W3CDTF">2021-09-28T06:16:00Z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2021-08-12T00:00:00Z</vt:filetime>
  </property>
  <property fmtid="{D5CDD505-2E9C-101B-9397-08002B2CF9AE}" pid="4" name="KSOProductBuildVer">
    <vt:lpwstr>2052-11.1.0.10700</vt:lpwstr>
  </property>
  <property fmtid="{D5CDD505-2E9C-101B-9397-08002B2CF9AE}" pid="5" name="ICV">
    <vt:lpwstr>33A0C68E31FA433CB12E6963A203B30C</vt:lpwstr>
  </property>
</Properties>
</file>