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65C" w:rsidRDefault="00BB769D">
      <w:pPr>
        <w:pStyle w:val="3"/>
        <w:keepNext w:val="0"/>
        <w:spacing w:before="0" w:after="281"/>
        <w:rPr>
          <w:rFonts w:ascii="宋体" w:eastAsia="宋体" w:hAnsi="宋体" w:cs="宋体"/>
        </w:rPr>
      </w:pPr>
      <w:r>
        <w:rPr>
          <w:rFonts w:ascii="宋体" w:eastAsia="宋体" w:hAnsi="宋体" w:cs="宋体"/>
        </w:rPr>
        <w:t>头条项目串讲</w:t>
      </w:r>
      <w:bookmarkStart w:id="0" w:name="_GoBack"/>
      <w:bookmarkEnd w:id="0"/>
    </w:p>
    <w:p w:rsidR="004E565C" w:rsidRDefault="00BB769D">
      <w:pPr>
        <w:spacing w:before="240" w:after="240"/>
        <w:rPr>
          <w:rFonts w:ascii="宋体" w:eastAsia="宋体" w:hAnsi="宋体" w:cs="宋体"/>
        </w:rPr>
      </w:pPr>
      <w:r>
        <w:rPr>
          <w:rFonts w:ascii="宋体" w:eastAsia="宋体" w:hAnsi="宋体" w:cs="宋体"/>
        </w:rPr>
        <w:br/>
      </w:r>
      <w:r w:rsidR="00BA5BF8">
        <w:rPr>
          <w:rFonts w:ascii="宋体" w:eastAsia="宋体" w:hAnsi="宋体" w:cs="宋体"/>
        </w:rPr>
        <w:t>面试官你好，我叫XXX，X</w:t>
      </w:r>
      <w:r>
        <w:rPr>
          <w:rFonts w:ascii="宋体" w:eastAsia="宋体" w:hAnsi="宋体" w:cs="宋体"/>
        </w:rPr>
        <w:t>年本科</w:t>
      </w:r>
      <w:r w:rsidR="00BA5BF8">
        <w:rPr>
          <w:rFonts w:ascii="宋体" w:eastAsia="宋体" w:hAnsi="宋体" w:cs="宋体" w:hint="eastAsia"/>
        </w:rPr>
        <w:t>/专科</w:t>
      </w:r>
      <w:r w:rsidR="00BA5BF8">
        <w:rPr>
          <w:rFonts w:ascii="宋体" w:eastAsia="宋体" w:hAnsi="宋体" w:cs="宋体"/>
        </w:rPr>
        <w:t>毕业，做了</w:t>
      </w:r>
      <w:r w:rsidR="00BA5BF8">
        <w:rPr>
          <w:rFonts w:ascii="宋体" w:eastAsia="宋体" w:hAnsi="宋体" w:cs="宋体" w:hint="eastAsia"/>
        </w:rPr>
        <w:t>X</w:t>
      </w:r>
      <w:r>
        <w:rPr>
          <w:rFonts w:ascii="宋体" w:eastAsia="宋体" w:hAnsi="宋体" w:cs="宋体"/>
        </w:rPr>
        <w:t>年</w:t>
      </w:r>
      <w:r>
        <w:rPr>
          <w:rFonts w:ascii="宋体" w:eastAsia="宋体" w:hAnsi="宋体" w:cs="宋体"/>
        </w:rPr>
        <w:t>Java</w:t>
      </w:r>
      <w:r>
        <w:rPr>
          <w:rFonts w:ascii="宋体" w:eastAsia="宋体" w:hAnsi="宋体" w:cs="宋体"/>
        </w:rPr>
        <w:t>开发，我的性格是</w:t>
      </w:r>
      <w:r w:rsidR="00BA5BF8">
        <w:rPr>
          <w:rFonts w:ascii="宋体" w:eastAsia="宋体" w:hAnsi="宋体" w:cs="宋体" w:hint="eastAsia"/>
        </w:rPr>
        <w:t>XXX</w:t>
      </w:r>
      <w:r w:rsidR="00BA5BF8">
        <w:rPr>
          <w:rFonts w:ascii="宋体" w:eastAsia="宋体" w:hAnsi="宋体" w:cs="宋体"/>
        </w:rPr>
        <w:t>，平时爱好是XXX，然后我最近做的一个项目是XXX</w:t>
      </w:r>
      <w:r w:rsidR="00AD2F96">
        <w:rPr>
          <w:rFonts w:ascii="宋体" w:eastAsia="宋体" w:hAnsi="宋体" w:cs="宋体" w:hint="eastAsia"/>
        </w:rPr>
        <w:t>，</w:t>
      </w:r>
      <w:r w:rsidR="00AD2F96">
        <w:rPr>
          <w:rFonts w:ascii="宋体" w:eastAsia="宋体" w:hAnsi="宋体" w:cs="宋体"/>
        </w:rPr>
        <w:t>主要</w:t>
      </w:r>
      <w:r w:rsidR="00BA5BF8">
        <w:rPr>
          <w:rFonts w:ascii="宋体" w:eastAsia="宋体" w:hAnsi="宋体" w:cs="宋体" w:hint="eastAsia"/>
        </w:rPr>
        <w:t>使用</w:t>
      </w:r>
      <w:r w:rsidR="00BA5BF8">
        <w:rPr>
          <w:rFonts w:ascii="宋体" w:eastAsia="宋体" w:hAnsi="宋体" w:cs="宋体"/>
        </w:rPr>
        <w:t>的技术</w:t>
      </w:r>
      <w:r w:rsidR="00BA5BF8">
        <w:rPr>
          <w:rFonts w:ascii="宋体" w:eastAsia="宋体" w:hAnsi="宋体" w:cs="宋体" w:hint="eastAsia"/>
        </w:rPr>
        <w:t>是</w:t>
      </w:r>
      <w:r w:rsidR="00BA5BF8">
        <w:rPr>
          <w:rFonts w:ascii="宋体" w:eastAsia="宋体" w:hAnsi="宋体" w:cs="宋体"/>
        </w:rPr>
        <w:t>SpringBoot+MybatisPlus，</w:t>
      </w:r>
      <w:r>
        <w:rPr>
          <w:rFonts w:ascii="宋体" w:eastAsia="宋体" w:hAnsi="宋体" w:cs="宋体"/>
        </w:rPr>
        <w:t>然后用的关系型数据库是</w:t>
      </w:r>
      <w:r w:rsidR="00BA5BF8">
        <w:rPr>
          <w:rFonts w:ascii="宋体" w:eastAsia="宋体" w:hAnsi="宋体" w:cs="宋体"/>
        </w:rPr>
        <w:t>MySQL</w:t>
      </w:r>
      <w:r>
        <w:rPr>
          <w:rFonts w:ascii="宋体" w:eastAsia="宋体" w:hAnsi="宋体" w:cs="宋体"/>
        </w:rPr>
        <w:t>，非管理型数据库是</w:t>
      </w:r>
      <w:r w:rsidR="00BA5BF8">
        <w:rPr>
          <w:rFonts w:ascii="宋体" w:eastAsia="宋体" w:hAnsi="宋体" w:cs="宋体"/>
        </w:rPr>
        <w:t>Redis+MongoDB</w:t>
      </w:r>
      <w:r>
        <w:rPr>
          <w:rFonts w:ascii="宋体" w:eastAsia="宋体" w:hAnsi="宋体" w:cs="宋体"/>
        </w:rPr>
        <w:t>，</w:t>
      </w:r>
      <w:r w:rsidR="00AD2F96">
        <w:rPr>
          <w:rFonts w:ascii="宋体" w:eastAsia="宋体" w:hAnsi="宋体" w:cs="宋体" w:hint="eastAsia"/>
        </w:rPr>
        <w:t>搜索</w:t>
      </w:r>
      <w:r w:rsidR="00AD2F96">
        <w:rPr>
          <w:rFonts w:ascii="宋体" w:eastAsia="宋体" w:hAnsi="宋体" w:cs="宋体"/>
        </w:rPr>
        <w:t>用的ES，</w:t>
      </w:r>
      <w:r>
        <w:rPr>
          <w:rFonts w:ascii="宋体" w:eastAsia="宋体" w:hAnsi="宋体" w:cs="宋体"/>
        </w:rPr>
        <w:t>微服务框架用的是</w:t>
      </w:r>
      <w:r w:rsidR="00BA5BF8">
        <w:rPr>
          <w:rFonts w:ascii="宋体" w:eastAsia="宋体" w:hAnsi="宋体" w:cs="宋体"/>
        </w:rPr>
        <w:t xml:space="preserve">SpringCloud </w:t>
      </w:r>
      <w:r w:rsidR="00BA5BF8">
        <w:rPr>
          <w:rFonts w:ascii="宋体" w:eastAsia="宋体" w:hAnsi="宋体" w:cs="宋体" w:hint="eastAsia"/>
        </w:rPr>
        <w:t>Alibaba</w:t>
      </w:r>
      <w:r>
        <w:rPr>
          <w:rFonts w:ascii="宋体" w:eastAsia="宋体" w:hAnsi="宋体" w:cs="宋体"/>
        </w:rPr>
        <w:t>，</w:t>
      </w:r>
      <w:r w:rsidR="00BA5BF8">
        <w:rPr>
          <w:rFonts w:ascii="宋体" w:eastAsia="宋体" w:hAnsi="宋体" w:cs="宋体"/>
        </w:rPr>
        <w:t>MQ用的是Kafka，这个项目的名字是XXX，是用来做XXX</w:t>
      </w:r>
      <w:r>
        <w:rPr>
          <w:rFonts w:ascii="宋体" w:eastAsia="宋体" w:hAnsi="宋体" w:cs="宋体"/>
        </w:rPr>
        <w:t>功能的。</w:t>
      </w:r>
    </w:p>
    <w:p w:rsidR="00040FBB" w:rsidRDefault="00BB769D" w:rsidP="00AD2F96">
      <w:pPr>
        <w:spacing w:before="240" w:after="240"/>
        <w:ind w:left="120" w:hangingChars="50" w:hanging="120"/>
        <w:rPr>
          <w:rFonts w:ascii="宋体" w:eastAsia="宋体" w:hAnsi="宋体" w:cs="宋体"/>
        </w:rPr>
      </w:pPr>
      <w:r>
        <w:rPr>
          <w:rFonts w:ascii="宋体" w:eastAsia="宋体" w:hAnsi="宋体" w:cs="宋体"/>
        </w:rPr>
        <w:br/>
      </w:r>
      <w:r w:rsidR="00AD2F96">
        <w:rPr>
          <w:rFonts w:ascii="宋体" w:eastAsia="宋体" w:hAnsi="宋体" w:cs="宋体"/>
        </w:rPr>
        <w:t>然后这个项目分成三个端</w:t>
      </w:r>
      <w:r>
        <w:rPr>
          <w:rFonts w:ascii="宋体" w:eastAsia="宋体" w:hAnsi="宋体" w:cs="宋体"/>
        </w:rPr>
        <w:t>，分别是</w:t>
      </w:r>
      <w:r>
        <w:rPr>
          <w:rFonts w:ascii="宋体" w:eastAsia="宋体" w:hAnsi="宋体" w:cs="宋体"/>
        </w:rPr>
        <w:t>APP</w:t>
      </w:r>
      <w:r w:rsidR="00A61474">
        <w:rPr>
          <w:rFonts w:ascii="宋体" w:eastAsia="宋体" w:hAnsi="宋体" w:cs="宋体"/>
        </w:rPr>
        <w:t>端、自媒体端、管理员端，我自己</w:t>
      </w:r>
      <w:r w:rsidR="00A61474">
        <w:rPr>
          <w:rFonts w:ascii="宋体" w:eastAsia="宋体" w:hAnsi="宋体" w:cs="宋体" w:hint="eastAsia"/>
        </w:rPr>
        <w:t>参与</w:t>
      </w:r>
      <w:r w:rsidR="00A61474">
        <w:rPr>
          <w:rFonts w:ascii="宋体" w:eastAsia="宋体" w:hAnsi="宋体" w:cs="宋体"/>
        </w:rPr>
        <w:t>了</w:t>
      </w:r>
      <w:r>
        <w:rPr>
          <w:rFonts w:ascii="宋体" w:eastAsia="宋体" w:hAnsi="宋体" w:cs="宋体"/>
        </w:rPr>
        <w:t>APP</w:t>
      </w:r>
      <w:r w:rsidR="00A61474">
        <w:rPr>
          <w:rFonts w:ascii="宋体" w:eastAsia="宋体" w:hAnsi="宋体" w:cs="宋体"/>
        </w:rPr>
        <w:t>端和自媒体端</w:t>
      </w:r>
      <w:r w:rsidR="00A61474">
        <w:rPr>
          <w:rFonts w:ascii="宋体" w:eastAsia="宋体" w:hAnsi="宋体" w:cs="宋体" w:hint="eastAsia"/>
        </w:rPr>
        <w:t>的</w:t>
      </w:r>
      <w:r w:rsidR="00A61474">
        <w:rPr>
          <w:rFonts w:ascii="宋体" w:eastAsia="宋体" w:hAnsi="宋体" w:cs="宋体"/>
        </w:rPr>
        <w:t>接口开发</w:t>
      </w:r>
      <w:r w:rsidR="00AD2F96">
        <w:rPr>
          <w:rFonts w:ascii="宋体" w:eastAsia="宋体" w:hAnsi="宋体" w:cs="宋体"/>
        </w:rPr>
        <w:t>，然后我在自媒体做了</w:t>
      </w:r>
      <w:r w:rsidR="00AD2F96">
        <w:rPr>
          <w:rFonts w:ascii="宋体" w:eastAsia="宋体" w:hAnsi="宋体" w:cs="宋体" w:hint="eastAsia"/>
        </w:rPr>
        <w:t>XXX</w:t>
      </w:r>
      <w:r>
        <w:rPr>
          <w:rFonts w:ascii="宋体" w:eastAsia="宋体" w:hAnsi="宋体" w:cs="宋体"/>
        </w:rPr>
        <w:t>功能，在</w:t>
      </w:r>
      <w:r>
        <w:rPr>
          <w:rFonts w:ascii="宋体" w:eastAsia="宋体" w:hAnsi="宋体" w:cs="宋体"/>
        </w:rPr>
        <w:t>APP</w:t>
      </w:r>
      <w:r w:rsidR="00FA0EB5">
        <w:rPr>
          <w:rFonts w:ascii="宋体" w:eastAsia="宋体" w:hAnsi="宋体" w:cs="宋体"/>
        </w:rPr>
        <w:t>端做的</w:t>
      </w:r>
      <w:r w:rsidR="00FA0EB5">
        <w:rPr>
          <w:rFonts w:ascii="宋体" w:eastAsia="宋体" w:hAnsi="宋体" w:cs="宋体" w:hint="eastAsia"/>
        </w:rPr>
        <w:t>XXX</w:t>
      </w:r>
      <w:r w:rsidR="00040FBB">
        <w:rPr>
          <w:rFonts w:ascii="宋体" w:eastAsia="宋体" w:hAnsi="宋体" w:cs="宋体"/>
        </w:rPr>
        <w:t>功能</w:t>
      </w:r>
      <w:r w:rsidR="00040FBB">
        <w:rPr>
          <w:rFonts w:ascii="宋体" w:eastAsia="宋体" w:hAnsi="宋体" w:cs="宋体" w:hint="eastAsia"/>
        </w:rPr>
        <w:t>。</w:t>
      </w:r>
    </w:p>
    <w:p w:rsidR="004E565C" w:rsidRDefault="00A61474" w:rsidP="00A61474">
      <w:pPr>
        <w:spacing w:before="240" w:after="240"/>
        <w:ind w:leftChars="50" w:left="120"/>
        <w:rPr>
          <w:rFonts w:ascii="宋体" w:eastAsia="宋体" w:hAnsi="宋体" w:cs="宋体"/>
        </w:rPr>
      </w:pPr>
      <w:r>
        <w:rPr>
          <w:rFonts w:ascii="宋体" w:eastAsia="宋体" w:hAnsi="宋体" w:cs="宋体"/>
        </w:rPr>
        <w:t>下面我先从自媒体端</w:t>
      </w:r>
      <w:r>
        <w:rPr>
          <w:rFonts w:ascii="宋体" w:eastAsia="宋体" w:hAnsi="宋体" w:cs="宋体" w:hint="eastAsia"/>
        </w:rPr>
        <w:t>讲</w:t>
      </w:r>
      <w:r>
        <w:rPr>
          <w:rFonts w:ascii="宋体" w:eastAsia="宋体" w:hAnsi="宋体" w:cs="宋体"/>
        </w:rPr>
        <w:t>，</w:t>
      </w:r>
      <w:r>
        <w:rPr>
          <w:rFonts w:ascii="宋体" w:eastAsia="宋体" w:hAnsi="宋体" w:cs="宋体"/>
        </w:rPr>
        <w:t>自媒体端</w:t>
      </w:r>
      <w:r>
        <w:rPr>
          <w:rFonts w:ascii="宋体" w:eastAsia="宋体" w:hAnsi="宋体" w:cs="宋体" w:hint="eastAsia"/>
        </w:rPr>
        <w:t>有</w:t>
      </w:r>
      <w:r w:rsidR="00BB769D">
        <w:rPr>
          <w:rFonts w:ascii="宋体" w:eastAsia="宋体" w:hAnsi="宋体" w:cs="宋体"/>
        </w:rPr>
        <w:t>登录功能，登录功能首先要对用户的密码，</w:t>
      </w:r>
      <w:r>
        <w:rPr>
          <w:rFonts w:ascii="宋体" w:eastAsia="宋体" w:hAnsi="宋体" w:cs="宋体"/>
        </w:rPr>
        <w:t>加密算法可以分成可逆算法和不可逆算法，可逆算法是可以根据密文</w:t>
      </w:r>
      <w:r>
        <w:rPr>
          <w:rFonts w:ascii="宋体" w:eastAsia="宋体" w:hAnsi="宋体" w:cs="宋体" w:hint="eastAsia"/>
        </w:rPr>
        <w:t>解析</w:t>
      </w:r>
      <w:r>
        <w:rPr>
          <w:rFonts w:ascii="宋体" w:eastAsia="宋体" w:hAnsi="宋体" w:cs="宋体"/>
        </w:rPr>
        <w:t>明文，不可密算法是不可以根据密文</w:t>
      </w:r>
      <w:r>
        <w:rPr>
          <w:rFonts w:ascii="宋体" w:eastAsia="宋体" w:hAnsi="宋体" w:cs="宋体" w:hint="eastAsia"/>
        </w:rPr>
        <w:t>解析</w:t>
      </w:r>
      <w:r>
        <w:rPr>
          <w:rFonts w:ascii="宋体" w:eastAsia="宋体" w:hAnsi="宋体" w:cs="宋体"/>
        </w:rPr>
        <w:t>明文，然后可逆算法又分为对称加密算法和非对称加密算法</w:t>
      </w:r>
      <w:r>
        <w:rPr>
          <w:rFonts w:ascii="宋体" w:eastAsia="宋体" w:hAnsi="宋体" w:cs="宋体" w:hint="eastAsia"/>
        </w:rPr>
        <w:t>。</w:t>
      </w:r>
      <w:r w:rsidR="00BB769D">
        <w:rPr>
          <w:rFonts w:ascii="宋体" w:eastAsia="宋体" w:hAnsi="宋体" w:cs="宋体"/>
        </w:rPr>
        <w:t>然后对称加密算法</w:t>
      </w:r>
      <w:r>
        <w:rPr>
          <w:rFonts w:ascii="宋体" w:eastAsia="宋体" w:hAnsi="宋体" w:cs="宋体" w:hint="eastAsia"/>
        </w:rPr>
        <w:t>是</w:t>
      </w:r>
      <w:r w:rsidR="00BB769D">
        <w:rPr>
          <w:rFonts w:ascii="宋体" w:eastAsia="宋体" w:hAnsi="宋体" w:cs="宋体"/>
        </w:rPr>
        <w:t>加密</w:t>
      </w:r>
      <w:r>
        <w:rPr>
          <w:rFonts w:ascii="宋体" w:eastAsia="宋体" w:hAnsi="宋体" w:cs="宋体" w:hint="eastAsia"/>
        </w:rPr>
        <w:t>与</w:t>
      </w:r>
      <w:r>
        <w:rPr>
          <w:rFonts w:ascii="宋体" w:eastAsia="宋体" w:hAnsi="宋体" w:cs="宋体"/>
        </w:rPr>
        <w:t>解密</w:t>
      </w:r>
      <w:r>
        <w:rPr>
          <w:rFonts w:ascii="宋体" w:eastAsia="宋体" w:hAnsi="宋体" w:cs="宋体" w:hint="eastAsia"/>
        </w:rPr>
        <w:t>用</w:t>
      </w:r>
      <w:r>
        <w:rPr>
          <w:rFonts w:ascii="宋体" w:eastAsia="宋体" w:hAnsi="宋体" w:cs="宋体"/>
        </w:rPr>
        <w:t>的同一个密钥</w:t>
      </w:r>
      <w:r>
        <w:rPr>
          <w:rFonts w:ascii="宋体" w:eastAsia="宋体" w:hAnsi="宋体" w:cs="宋体" w:hint="eastAsia"/>
        </w:rPr>
        <w:t>。</w:t>
      </w:r>
      <w:r>
        <w:rPr>
          <w:rFonts w:ascii="宋体" w:eastAsia="宋体" w:hAnsi="宋体" w:cs="宋体"/>
        </w:rPr>
        <w:t>非</w:t>
      </w:r>
      <w:r w:rsidR="00BB769D">
        <w:rPr>
          <w:rFonts w:ascii="宋体" w:eastAsia="宋体" w:hAnsi="宋体" w:cs="宋体"/>
        </w:rPr>
        <w:t>对称加密算法是公钥加密</w:t>
      </w:r>
      <w:r w:rsidR="005549A1">
        <w:rPr>
          <w:rFonts w:ascii="宋体" w:eastAsia="宋体" w:hAnsi="宋体" w:cs="宋体" w:hint="eastAsia"/>
        </w:rPr>
        <w:t>，</w:t>
      </w:r>
      <w:r w:rsidR="005549A1">
        <w:rPr>
          <w:rFonts w:ascii="宋体" w:eastAsia="宋体" w:hAnsi="宋体" w:cs="宋体"/>
        </w:rPr>
        <w:t>私钥解密或者相反，然后我在做登录功能的时候，用到</w:t>
      </w:r>
      <w:r w:rsidR="005549A1" w:rsidRPr="005549A1">
        <w:rPr>
          <w:rFonts w:ascii="宋体" w:eastAsia="宋体" w:hAnsi="宋体" w:cs="宋体"/>
        </w:rPr>
        <w:t>Bcrypt</w:t>
      </w:r>
      <w:r w:rsidR="00BB769D">
        <w:rPr>
          <w:rFonts w:ascii="宋体" w:eastAsia="宋体" w:hAnsi="宋体" w:cs="宋体"/>
        </w:rPr>
        <w:t>算法</w:t>
      </w:r>
      <w:r w:rsidR="005549A1">
        <w:rPr>
          <w:rFonts w:ascii="宋体" w:eastAsia="宋体" w:hAnsi="宋体" w:cs="宋体" w:hint="eastAsia"/>
        </w:rPr>
        <w:t>,</w:t>
      </w:r>
      <w:r w:rsidR="00BB769D">
        <w:rPr>
          <w:rFonts w:ascii="宋体" w:eastAsia="宋体" w:hAnsi="宋体" w:cs="宋体"/>
        </w:rPr>
        <w:t>然</w:t>
      </w:r>
      <w:r w:rsidR="0092265E">
        <w:rPr>
          <w:rFonts w:ascii="宋体" w:eastAsia="宋体" w:hAnsi="宋体" w:cs="宋体"/>
        </w:rPr>
        <w:t>后它是不可逆算法，非常安全，然后在验证成功以后就会生成token</w:t>
      </w:r>
      <w:r w:rsidR="00BE6CB1">
        <w:rPr>
          <w:rFonts w:ascii="宋体" w:eastAsia="宋体" w:hAnsi="宋体" w:cs="宋体"/>
        </w:rPr>
        <w:t>，返回给前端。这是用户</w:t>
      </w:r>
      <w:r w:rsidR="00BE6CB1">
        <w:rPr>
          <w:rFonts w:ascii="宋体" w:eastAsia="宋体" w:hAnsi="宋体" w:cs="宋体" w:hint="eastAsia"/>
        </w:rPr>
        <w:t>模式</w:t>
      </w:r>
      <w:r w:rsidR="00BE6CB1">
        <w:rPr>
          <w:rFonts w:ascii="宋体" w:eastAsia="宋体" w:hAnsi="宋体" w:cs="宋体"/>
        </w:rPr>
        <w:t>登陆，如果是游客模式的话，就会直接返回</w:t>
      </w:r>
      <w:r w:rsidR="00BE6CB1">
        <w:rPr>
          <w:rFonts w:ascii="宋体" w:eastAsia="宋体" w:hAnsi="宋体" w:cs="宋体" w:hint="eastAsia"/>
        </w:rPr>
        <w:t>to</w:t>
      </w:r>
      <w:r w:rsidR="00BE6CB1">
        <w:rPr>
          <w:rFonts w:ascii="宋体" w:eastAsia="宋体" w:hAnsi="宋体" w:cs="宋体"/>
        </w:rPr>
        <w:t>ken</w:t>
      </w:r>
      <w:r w:rsidR="00BB769D">
        <w:rPr>
          <w:rFonts w:ascii="宋体" w:eastAsia="宋体" w:hAnsi="宋体" w:cs="宋体"/>
        </w:rPr>
        <w:t>。</w:t>
      </w:r>
    </w:p>
    <w:p w:rsidR="00986B16"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然后接下来是网关，然后网关可以解决哪些问题，第一</w:t>
      </w:r>
      <w:r w:rsidR="00BE6CB1">
        <w:rPr>
          <w:rFonts w:ascii="宋体" w:eastAsia="宋体" w:hAnsi="宋体" w:cs="宋体"/>
        </w:rPr>
        <w:t>它可以解决前后端分离式的快速对接。第二它可以进行统一的限流，</w:t>
      </w:r>
      <w:r w:rsidR="00BE6CB1">
        <w:rPr>
          <w:rFonts w:ascii="宋体" w:eastAsia="宋体" w:hAnsi="宋体" w:cs="宋体" w:hint="eastAsia"/>
        </w:rPr>
        <w:t>鉴权</w:t>
      </w:r>
      <w:r w:rsidR="00BE6CB1">
        <w:rPr>
          <w:rFonts w:ascii="宋体" w:eastAsia="宋体" w:hAnsi="宋体" w:cs="宋体"/>
        </w:rPr>
        <w:t>、</w:t>
      </w:r>
      <w:r>
        <w:rPr>
          <w:rFonts w:ascii="宋体" w:eastAsia="宋体" w:hAnsi="宋体" w:cs="宋体"/>
        </w:rPr>
        <w:t>跨域和日志</w:t>
      </w:r>
      <w:r w:rsidR="00BE6CB1">
        <w:rPr>
          <w:rFonts w:ascii="宋体" w:eastAsia="宋体" w:hAnsi="宋体" w:cs="宋体" w:hint="eastAsia"/>
        </w:rPr>
        <w:t>处理</w:t>
      </w:r>
      <w:r>
        <w:rPr>
          <w:rFonts w:ascii="宋体" w:eastAsia="宋体" w:hAnsi="宋体" w:cs="宋体"/>
        </w:rPr>
        <w:t>，然后我自己做了跨域和</w:t>
      </w:r>
      <w:r w:rsidR="00986B16">
        <w:rPr>
          <w:rFonts w:ascii="宋体" w:eastAsia="宋体" w:hAnsi="宋体" w:cs="宋体" w:hint="eastAsia"/>
        </w:rPr>
        <w:t>鉴权</w:t>
      </w:r>
      <w:r>
        <w:rPr>
          <w:rFonts w:ascii="宋体" w:eastAsia="宋体" w:hAnsi="宋体" w:cs="宋体"/>
        </w:rPr>
        <w:t>两个功能。我选了一个全局的过滤器，过滤器功能有两个，第一是对登录请求直接放行，第二是对于非登录请求，判断他们的</w:t>
      </w:r>
      <w:r>
        <w:rPr>
          <w:rFonts w:ascii="宋体" w:eastAsia="宋体" w:hAnsi="宋体" w:cs="宋体"/>
        </w:rPr>
        <w:t>token</w:t>
      </w:r>
      <w:r>
        <w:rPr>
          <w:rFonts w:ascii="宋体" w:eastAsia="宋体" w:hAnsi="宋体" w:cs="宋体"/>
        </w:rPr>
        <w:t>是否有效放行，无效返回。然后提</w:t>
      </w:r>
      <w:r w:rsidR="00986B16">
        <w:rPr>
          <w:rFonts w:ascii="宋体" w:eastAsia="宋体" w:hAnsi="宋体" w:cs="宋体" w:hint="eastAsia"/>
        </w:rPr>
        <w:t>到token</w:t>
      </w:r>
      <w:r>
        <w:rPr>
          <w:rFonts w:ascii="宋体" w:eastAsia="宋体" w:hAnsi="宋体" w:cs="宋体"/>
        </w:rPr>
        <w:t>，</w:t>
      </w:r>
      <w:r>
        <w:rPr>
          <w:rFonts w:ascii="宋体" w:eastAsia="宋体" w:hAnsi="宋体" w:cs="宋体"/>
        </w:rPr>
        <w:t xml:space="preserve"> token</w:t>
      </w:r>
      <w:r>
        <w:rPr>
          <w:rFonts w:ascii="宋体" w:eastAsia="宋体" w:hAnsi="宋体" w:cs="宋体"/>
        </w:rPr>
        <w:t>的全称是</w:t>
      </w:r>
      <w:r w:rsidR="00986B16">
        <w:rPr>
          <w:rFonts w:ascii="宋体" w:eastAsia="宋体" w:hAnsi="宋体" w:cs="宋体"/>
        </w:rPr>
        <w:t>JSON Web T</w:t>
      </w:r>
      <w:r>
        <w:rPr>
          <w:rFonts w:ascii="宋体" w:eastAsia="宋体" w:hAnsi="宋体" w:cs="宋体"/>
        </w:rPr>
        <w:t>oken</w:t>
      </w:r>
      <w:r>
        <w:rPr>
          <w:rFonts w:ascii="宋体" w:eastAsia="宋体" w:hAnsi="宋体" w:cs="宋体"/>
        </w:rPr>
        <w:t>，它是一种协议，定</w:t>
      </w:r>
      <w:r>
        <w:rPr>
          <w:rFonts w:ascii="宋体" w:eastAsia="宋体" w:hAnsi="宋体" w:cs="宋体"/>
        </w:rPr>
        <w:t>义了</w:t>
      </w:r>
      <w:r>
        <w:rPr>
          <w:rFonts w:ascii="宋体" w:eastAsia="宋体" w:hAnsi="宋体" w:cs="宋体"/>
        </w:rPr>
        <w:t>token</w:t>
      </w:r>
      <w:r>
        <w:rPr>
          <w:rFonts w:ascii="宋体" w:eastAsia="宋体" w:hAnsi="宋体" w:cs="宋体"/>
        </w:rPr>
        <w:t>的格式，使用</w:t>
      </w:r>
      <w:r>
        <w:rPr>
          <w:rFonts w:ascii="宋体" w:eastAsia="宋体" w:hAnsi="宋体" w:cs="宋体"/>
        </w:rPr>
        <w:t>token</w:t>
      </w:r>
      <w:r w:rsidR="00986B16">
        <w:rPr>
          <w:rFonts w:ascii="宋体" w:eastAsia="宋体" w:hAnsi="宋体" w:cs="宋体"/>
        </w:rPr>
        <w:t>有三个好处:</w:t>
      </w:r>
    </w:p>
    <w:p w:rsidR="00986B16" w:rsidRDefault="00986B16">
      <w:pPr>
        <w:spacing w:before="240" w:after="240"/>
        <w:rPr>
          <w:rFonts w:ascii="宋体" w:eastAsia="宋体" w:hAnsi="宋体" w:cs="宋体"/>
        </w:rPr>
      </w:pPr>
      <w:r>
        <w:rPr>
          <w:rFonts w:ascii="宋体" w:eastAsia="宋体" w:hAnsi="宋体" w:cs="宋体"/>
        </w:rPr>
        <w:t>第一，避免了使用session导致的重复登录问题;第二解决了多服务共享数据的问题;</w:t>
      </w:r>
      <w:r w:rsidR="00BB769D">
        <w:rPr>
          <w:rFonts w:ascii="宋体" w:eastAsia="宋体" w:hAnsi="宋体" w:cs="宋体"/>
        </w:rPr>
        <w:t>第三可以节省大量的服务器内存</w:t>
      </w:r>
      <w:r>
        <w:rPr>
          <w:rFonts w:ascii="宋体" w:eastAsia="宋体" w:hAnsi="宋体" w:cs="宋体" w:hint="eastAsia"/>
        </w:rPr>
        <w:t>。</w:t>
      </w:r>
      <w:r w:rsidR="00BB769D">
        <w:rPr>
          <w:rFonts w:ascii="宋体" w:eastAsia="宋体" w:hAnsi="宋体" w:cs="宋体"/>
        </w:rPr>
        <w:t>因为</w:t>
      </w:r>
      <w:r>
        <w:rPr>
          <w:rFonts w:ascii="宋体" w:eastAsia="宋体" w:hAnsi="宋体" w:cs="宋体"/>
        </w:rPr>
        <w:t>token，它可以存在浏览器的cookie中，不用存在服务器上</w:t>
      </w:r>
      <w:r>
        <w:rPr>
          <w:rFonts w:ascii="宋体" w:eastAsia="宋体" w:hAnsi="宋体" w:cs="宋体" w:hint="eastAsia"/>
        </w:rPr>
        <w:t>。</w:t>
      </w:r>
    </w:p>
    <w:p w:rsidR="004902A6" w:rsidRDefault="00BB769D">
      <w:pPr>
        <w:spacing w:before="240" w:after="240"/>
        <w:rPr>
          <w:rFonts w:ascii="宋体" w:eastAsia="宋体" w:hAnsi="宋体" w:cs="宋体"/>
        </w:rPr>
      </w:pPr>
      <w:r>
        <w:rPr>
          <w:rFonts w:ascii="宋体" w:eastAsia="宋体" w:hAnsi="宋体" w:cs="宋体"/>
        </w:rPr>
        <w:t>然后</w:t>
      </w:r>
      <w:r w:rsidR="00986B16">
        <w:rPr>
          <w:rFonts w:ascii="宋体" w:eastAsia="宋体" w:hAnsi="宋体" w:cs="宋体"/>
        </w:rPr>
        <w:t>在网关之中我还做了一个功能就是说为了后续的微服务提供用户的信息</w:t>
      </w:r>
      <w:r w:rsidR="00986B16">
        <w:rPr>
          <w:rFonts w:ascii="宋体" w:eastAsia="宋体" w:hAnsi="宋体" w:cs="宋体" w:hint="eastAsia"/>
        </w:rPr>
        <w:t>：</w:t>
      </w:r>
      <w:r>
        <w:rPr>
          <w:rFonts w:ascii="宋体" w:eastAsia="宋体" w:hAnsi="宋体" w:cs="宋体"/>
        </w:rPr>
        <w:br/>
      </w:r>
      <w:r>
        <w:rPr>
          <w:rFonts w:ascii="宋体" w:eastAsia="宋体" w:hAnsi="宋体" w:cs="宋体"/>
        </w:rPr>
        <w:t>第一，用</w:t>
      </w:r>
      <w:r>
        <w:rPr>
          <w:rFonts w:ascii="宋体" w:eastAsia="宋体" w:hAnsi="宋体" w:cs="宋体"/>
        </w:rPr>
        <w:t>token</w:t>
      </w:r>
      <w:r>
        <w:rPr>
          <w:rFonts w:ascii="宋体" w:eastAsia="宋体" w:hAnsi="宋体" w:cs="宋体"/>
        </w:rPr>
        <w:t>加拦截器加</w:t>
      </w:r>
      <w:r w:rsidR="00986B16">
        <w:rPr>
          <w:rFonts w:ascii="宋体" w:eastAsia="宋体" w:hAnsi="宋体" w:cs="宋体"/>
        </w:rPr>
        <w:t>thread</w:t>
      </w:r>
      <w:r>
        <w:rPr>
          <w:rFonts w:ascii="宋体" w:eastAsia="宋体" w:hAnsi="宋体" w:cs="宋体"/>
        </w:rPr>
        <w:t xml:space="preserve"> local</w:t>
      </w:r>
      <w:r w:rsidR="004902A6">
        <w:rPr>
          <w:rFonts w:ascii="宋体" w:eastAsia="宋体" w:hAnsi="宋体" w:cs="宋体"/>
        </w:rPr>
        <w:t>做了一个存储</w:t>
      </w:r>
      <w:r w:rsidR="00986B16">
        <w:rPr>
          <w:rFonts w:ascii="宋体" w:eastAsia="宋体" w:hAnsi="宋体" w:cs="宋体"/>
        </w:rPr>
        <w:t>用户信息的功能，便于后面的微服务</w:t>
      </w:r>
      <w:r>
        <w:rPr>
          <w:rFonts w:ascii="宋体" w:eastAsia="宋体" w:hAnsi="宋体" w:cs="宋体"/>
        </w:rPr>
        <w:t>使用用户信息</w:t>
      </w:r>
      <w:r w:rsidR="00986B16">
        <w:rPr>
          <w:rFonts w:ascii="宋体" w:eastAsia="宋体" w:hAnsi="宋体" w:cs="宋体" w:hint="eastAsia"/>
        </w:rPr>
        <w:t>,</w:t>
      </w:r>
      <w:r>
        <w:rPr>
          <w:rFonts w:ascii="宋体" w:eastAsia="宋体" w:hAnsi="宋体" w:cs="宋体"/>
        </w:rPr>
        <w:t>判断是否登录</w:t>
      </w:r>
      <w:r w:rsidR="00986B16">
        <w:rPr>
          <w:rFonts w:ascii="宋体" w:eastAsia="宋体" w:hAnsi="宋体" w:cs="宋体" w:hint="eastAsia"/>
        </w:rPr>
        <w:t>。</w:t>
      </w:r>
      <w:r w:rsidR="00986B16">
        <w:rPr>
          <w:rFonts w:ascii="宋体" w:eastAsia="宋体" w:hAnsi="宋体" w:cs="宋体"/>
        </w:rPr>
        <w:t>第一把</w:t>
      </w:r>
      <w:r w:rsidR="00986B16">
        <w:rPr>
          <w:rFonts w:ascii="宋体" w:eastAsia="宋体" w:hAnsi="宋体" w:cs="宋体" w:hint="eastAsia"/>
        </w:rPr>
        <w:t>to</w:t>
      </w:r>
      <w:r w:rsidR="00986B16">
        <w:rPr>
          <w:rFonts w:ascii="宋体" w:eastAsia="宋体" w:hAnsi="宋体" w:cs="宋体"/>
        </w:rPr>
        <w:t>ken</w:t>
      </w:r>
      <w:r>
        <w:rPr>
          <w:rFonts w:ascii="宋体" w:eastAsia="宋体" w:hAnsi="宋体" w:cs="宋体"/>
        </w:rPr>
        <w:t>的用户信息放在放行之前，存到</w:t>
      </w:r>
      <w:r>
        <w:rPr>
          <w:rFonts w:ascii="宋体" w:eastAsia="宋体" w:hAnsi="宋体" w:cs="宋体"/>
        </w:rPr>
        <w:t>HTTP</w:t>
      </w:r>
      <w:r>
        <w:rPr>
          <w:rFonts w:ascii="宋体" w:eastAsia="宋体" w:hAnsi="宋体" w:cs="宋体"/>
        </w:rPr>
        <w:t>请求</w:t>
      </w:r>
      <w:r w:rsidR="00986B16">
        <w:rPr>
          <w:rFonts w:ascii="宋体" w:eastAsia="宋体" w:hAnsi="宋体" w:cs="宋体" w:hint="eastAsia"/>
        </w:rPr>
        <w:t>头</w:t>
      </w:r>
      <w:r>
        <w:rPr>
          <w:rFonts w:ascii="宋体" w:eastAsia="宋体" w:hAnsi="宋体" w:cs="宋体"/>
        </w:rPr>
        <w:t>中。</w:t>
      </w:r>
      <w:r>
        <w:rPr>
          <w:rFonts w:ascii="宋体" w:eastAsia="宋体" w:hAnsi="宋体" w:cs="宋体"/>
        </w:rPr>
        <w:br/>
      </w:r>
      <w:r w:rsidR="00986B16">
        <w:rPr>
          <w:rFonts w:ascii="宋体" w:eastAsia="宋体" w:hAnsi="宋体" w:cs="宋体"/>
        </w:rPr>
        <w:t>第二，然后通过在拦截器之中，把请求</w:t>
      </w:r>
      <w:r w:rsidR="00986B16">
        <w:rPr>
          <w:rFonts w:ascii="宋体" w:eastAsia="宋体" w:hAnsi="宋体" w:cs="宋体" w:hint="eastAsia"/>
        </w:rPr>
        <w:t>头</w:t>
      </w:r>
      <w:r w:rsidR="00986B16">
        <w:rPr>
          <w:rFonts w:ascii="宋体" w:eastAsia="宋体" w:hAnsi="宋体" w:cs="宋体"/>
        </w:rPr>
        <w:t>中</w:t>
      </w:r>
      <w:r>
        <w:rPr>
          <w:rFonts w:ascii="宋体" w:eastAsia="宋体" w:hAnsi="宋体" w:cs="宋体"/>
        </w:rPr>
        <w:t>的信</w:t>
      </w:r>
      <w:r>
        <w:rPr>
          <w:rFonts w:ascii="宋体" w:eastAsia="宋体" w:hAnsi="宋体" w:cs="宋体"/>
        </w:rPr>
        <w:t>息存到</w:t>
      </w:r>
      <w:r w:rsidR="00986B16">
        <w:rPr>
          <w:rFonts w:ascii="宋体" w:eastAsia="宋体" w:hAnsi="宋体" w:cs="宋体"/>
        </w:rPr>
        <w:t>thread local</w:t>
      </w:r>
      <w:r>
        <w:rPr>
          <w:rFonts w:ascii="宋体" w:eastAsia="宋体" w:hAnsi="宋体" w:cs="宋体"/>
        </w:rPr>
        <w:t>中，因为</w:t>
      </w:r>
      <w:r w:rsidR="00986B16">
        <w:rPr>
          <w:rFonts w:ascii="宋体" w:eastAsia="宋体" w:hAnsi="宋体" w:cs="宋体"/>
        </w:rPr>
        <w:t>thread local</w:t>
      </w:r>
      <w:r w:rsidR="00986B16">
        <w:rPr>
          <w:rFonts w:ascii="宋体" w:eastAsia="宋体" w:hAnsi="宋体" w:cs="宋体"/>
        </w:rPr>
        <w:t>和</w:t>
      </w:r>
      <w:r w:rsidR="00986B16">
        <w:rPr>
          <w:rFonts w:ascii="宋体" w:eastAsia="宋体" w:hAnsi="宋体" w:cs="宋体" w:hint="eastAsia"/>
        </w:rPr>
        <w:t>本地</w:t>
      </w:r>
      <w:r w:rsidR="00986B16">
        <w:rPr>
          <w:rFonts w:ascii="宋体" w:eastAsia="宋体" w:hAnsi="宋体" w:cs="宋体"/>
        </w:rPr>
        <w:t>线程</w:t>
      </w:r>
      <w:r>
        <w:rPr>
          <w:rFonts w:ascii="宋体" w:eastAsia="宋体" w:hAnsi="宋体" w:cs="宋体"/>
        </w:rPr>
        <w:t>是绑定的，而拦截器</w:t>
      </w:r>
      <w:r w:rsidR="00986B16">
        <w:rPr>
          <w:rFonts w:ascii="宋体" w:eastAsia="宋体" w:hAnsi="宋体" w:cs="宋体" w:hint="eastAsia"/>
        </w:rPr>
        <w:t>、</w:t>
      </w:r>
      <w:r>
        <w:rPr>
          <w:rFonts w:ascii="宋体" w:eastAsia="宋体" w:hAnsi="宋体" w:cs="宋体"/>
        </w:rPr>
        <w:t>controller</w:t>
      </w:r>
      <w:r w:rsidR="00986B16">
        <w:rPr>
          <w:rFonts w:ascii="宋体" w:eastAsia="宋体" w:hAnsi="宋体" w:cs="宋体"/>
        </w:rPr>
        <w:t>，</w:t>
      </w:r>
      <w:r w:rsidR="00986B16">
        <w:rPr>
          <w:rFonts w:ascii="宋体" w:eastAsia="宋体" w:hAnsi="宋体" w:cs="宋体" w:hint="eastAsia"/>
        </w:rPr>
        <w:t>ser</w:t>
      </w:r>
      <w:r w:rsidR="006430A1">
        <w:rPr>
          <w:rFonts w:ascii="宋体" w:eastAsia="宋体" w:hAnsi="宋体" w:cs="宋体"/>
        </w:rPr>
        <w:t>v</w:t>
      </w:r>
      <w:r w:rsidR="00986B16">
        <w:rPr>
          <w:rFonts w:ascii="宋体" w:eastAsia="宋体" w:hAnsi="宋体" w:cs="宋体"/>
        </w:rPr>
        <w:t>i</w:t>
      </w:r>
      <w:r w:rsidR="006430A1">
        <w:rPr>
          <w:rFonts w:ascii="宋体" w:eastAsia="宋体" w:hAnsi="宋体" w:cs="宋体"/>
        </w:rPr>
        <w:t>c</w:t>
      </w:r>
      <w:r w:rsidR="00986B16">
        <w:rPr>
          <w:rFonts w:ascii="宋体" w:eastAsia="宋体" w:hAnsi="宋体" w:cs="宋体"/>
        </w:rPr>
        <w:t>e</w:t>
      </w:r>
      <w:r w:rsidR="006430A1">
        <w:rPr>
          <w:rFonts w:ascii="宋体" w:eastAsia="宋体" w:hAnsi="宋体" w:cs="宋体" w:hint="eastAsia"/>
        </w:rPr>
        <w:t>、</w:t>
      </w:r>
      <w:r w:rsidR="006430A1">
        <w:rPr>
          <w:rFonts w:ascii="宋体" w:eastAsia="宋体" w:hAnsi="宋体" w:cs="宋体"/>
        </w:rPr>
        <w:t>dt</w:t>
      </w:r>
      <w:r>
        <w:rPr>
          <w:rFonts w:ascii="宋体" w:eastAsia="宋体" w:hAnsi="宋体" w:cs="宋体"/>
        </w:rPr>
        <w:t>o</w:t>
      </w:r>
      <w:r w:rsidR="006430A1">
        <w:rPr>
          <w:rFonts w:ascii="宋体" w:eastAsia="宋体" w:hAnsi="宋体" w:cs="宋体"/>
        </w:rPr>
        <w:t>在同一个线程之中</w:t>
      </w:r>
      <w:r w:rsidR="006430A1">
        <w:rPr>
          <w:rFonts w:ascii="宋体" w:eastAsia="宋体" w:hAnsi="宋体" w:cs="宋体" w:hint="eastAsia"/>
        </w:rPr>
        <w:t>。</w:t>
      </w:r>
    </w:p>
    <w:p w:rsidR="00925AD7" w:rsidRDefault="00BB769D">
      <w:pPr>
        <w:spacing w:before="240" w:after="240"/>
        <w:rPr>
          <w:rFonts w:ascii="宋体" w:eastAsia="宋体" w:hAnsi="宋体" w:cs="宋体"/>
        </w:rPr>
      </w:pPr>
      <w:r>
        <w:rPr>
          <w:rFonts w:ascii="宋体" w:eastAsia="宋体" w:hAnsi="宋体" w:cs="宋体"/>
        </w:rPr>
        <w:lastRenderedPageBreak/>
        <w:t>然后我还做了一个素材管理的功能，用</w:t>
      </w:r>
      <w:r w:rsidR="004902A6">
        <w:rPr>
          <w:rFonts w:ascii="宋体" w:eastAsia="宋体" w:hAnsi="宋体" w:cs="宋体"/>
        </w:rPr>
        <w:t>minio</w:t>
      </w:r>
      <w:r w:rsidR="005E6C34">
        <w:rPr>
          <w:rFonts w:ascii="宋体" w:eastAsia="宋体" w:hAnsi="宋体" w:cs="宋体"/>
        </w:rPr>
        <w:t>来管理图片</w:t>
      </w:r>
      <w:r w:rsidR="005E6C34">
        <w:rPr>
          <w:rFonts w:ascii="宋体" w:eastAsia="宋体" w:hAnsi="宋体" w:cs="宋体" w:hint="eastAsia"/>
        </w:rPr>
        <w:t>。</w:t>
      </w:r>
      <w:r>
        <w:rPr>
          <w:rFonts w:ascii="宋体" w:eastAsia="宋体" w:hAnsi="宋体" w:cs="宋体"/>
        </w:rPr>
        <w:t>自媒体用户可以上传素材</w:t>
      </w:r>
      <w:r w:rsidR="00D772F3">
        <w:rPr>
          <w:rFonts w:ascii="宋体" w:eastAsia="宋体" w:hAnsi="宋体" w:cs="宋体" w:hint="eastAsia"/>
        </w:rPr>
        <w:t>、</w:t>
      </w:r>
      <w:r>
        <w:rPr>
          <w:rFonts w:ascii="宋体" w:eastAsia="宋体" w:hAnsi="宋体" w:cs="宋体"/>
        </w:rPr>
        <w:t>收</w:t>
      </w:r>
      <w:r w:rsidR="00D772F3">
        <w:rPr>
          <w:rFonts w:ascii="宋体" w:eastAsia="宋体" w:hAnsi="宋体" w:cs="宋体"/>
        </w:rPr>
        <w:t>藏</w:t>
      </w:r>
      <w:r w:rsidR="00D772F3">
        <w:rPr>
          <w:rFonts w:ascii="宋体" w:eastAsia="宋体" w:hAnsi="宋体" w:cs="宋体" w:hint="eastAsia"/>
        </w:rPr>
        <w:t>、</w:t>
      </w:r>
      <w:r w:rsidR="00D772F3">
        <w:rPr>
          <w:rFonts w:ascii="宋体" w:eastAsia="宋体" w:hAnsi="宋体" w:cs="宋体"/>
        </w:rPr>
        <w:t>删除</w:t>
      </w:r>
      <w:r w:rsidR="00D772F3">
        <w:rPr>
          <w:rFonts w:ascii="宋体" w:eastAsia="宋体" w:hAnsi="宋体" w:cs="宋体" w:hint="eastAsia"/>
        </w:rPr>
        <w:t>、</w:t>
      </w:r>
      <w:r w:rsidR="00D772F3">
        <w:rPr>
          <w:rFonts w:ascii="宋体" w:eastAsia="宋体" w:hAnsi="宋体" w:cs="宋体"/>
        </w:rPr>
        <w:t>查看</w:t>
      </w:r>
      <w:r w:rsidR="00D772F3">
        <w:rPr>
          <w:rFonts w:ascii="宋体" w:eastAsia="宋体" w:hAnsi="宋体" w:cs="宋体" w:hint="eastAsia"/>
        </w:rPr>
        <w:t>、</w:t>
      </w:r>
      <w:r w:rsidR="00D772F3">
        <w:rPr>
          <w:rFonts w:ascii="宋体" w:eastAsia="宋体" w:hAnsi="宋体" w:cs="宋体"/>
        </w:rPr>
        <w:t>排序等等</w:t>
      </w:r>
      <w:r w:rsidR="00D772F3">
        <w:rPr>
          <w:rFonts w:ascii="宋体" w:eastAsia="宋体" w:hAnsi="宋体" w:cs="宋体" w:hint="eastAsia"/>
        </w:rPr>
        <w:t>一</w:t>
      </w:r>
      <w:r w:rsidR="002578C2">
        <w:rPr>
          <w:rFonts w:ascii="宋体" w:eastAsia="宋体" w:hAnsi="宋体" w:cs="宋体"/>
        </w:rPr>
        <w:t>系列功能。然后当时</w:t>
      </w:r>
      <w:r w:rsidR="002578C2">
        <w:rPr>
          <w:rFonts w:ascii="宋体" w:eastAsia="宋体" w:hAnsi="宋体" w:cs="宋体" w:hint="eastAsia"/>
        </w:rPr>
        <w:t>技术</w:t>
      </w:r>
      <w:r w:rsidR="002578C2">
        <w:rPr>
          <w:rFonts w:ascii="宋体" w:eastAsia="宋体" w:hAnsi="宋体" w:cs="宋体"/>
        </w:rPr>
        <w:t>选型的时候，</w:t>
      </w:r>
      <w:r w:rsidR="002578C2">
        <w:rPr>
          <w:rFonts w:ascii="宋体" w:eastAsia="宋体" w:hAnsi="宋体" w:cs="宋体" w:hint="eastAsia"/>
        </w:rPr>
        <w:t>参考</w:t>
      </w:r>
      <w:r w:rsidR="002578C2">
        <w:rPr>
          <w:rFonts w:ascii="宋体" w:eastAsia="宋体" w:hAnsi="宋体" w:cs="宋体"/>
        </w:rPr>
        <w:t>阿里云</w:t>
      </w:r>
      <w:r w:rsidR="002578C2">
        <w:rPr>
          <w:rFonts w:ascii="宋体" w:eastAsia="宋体" w:hAnsi="宋体" w:cs="宋体" w:hint="eastAsia"/>
        </w:rPr>
        <w:t>、</w:t>
      </w:r>
      <w:r w:rsidR="002578C2">
        <w:rPr>
          <w:rFonts w:ascii="宋体" w:eastAsia="宋体" w:hAnsi="宋体" w:cs="宋体"/>
        </w:rPr>
        <w:t>七牛云</w:t>
      </w:r>
      <w:r>
        <w:rPr>
          <w:rFonts w:ascii="宋体" w:eastAsia="宋体" w:hAnsi="宋体" w:cs="宋体"/>
        </w:rPr>
        <w:t>，</w:t>
      </w:r>
      <w:r w:rsidR="002578C2">
        <w:rPr>
          <w:rStyle w:val="a3"/>
          <w:rFonts w:ascii="Arial" w:hAnsi="Arial" w:cs="Arial"/>
          <w:i w:val="0"/>
          <w:iCs w:val="0"/>
          <w:color w:val="F73131"/>
          <w:sz w:val="20"/>
          <w:szCs w:val="20"/>
          <w:shd w:val="clear" w:color="auto" w:fill="FFFFFF"/>
        </w:rPr>
        <w:t>FastDFS</w:t>
      </w:r>
      <w:r>
        <w:rPr>
          <w:rFonts w:ascii="宋体" w:eastAsia="宋体" w:hAnsi="宋体" w:cs="宋体"/>
        </w:rPr>
        <w:t>，还有</w:t>
      </w:r>
      <w:r w:rsidR="002578C2">
        <w:rPr>
          <w:rFonts w:ascii="宋体" w:eastAsia="宋体" w:hAnsi="宋体" w:cs="宋体"/>
        </w:rPr>
        <w:t>minio</w:t>
      </w:r>
      <w:r w:rsidR="002578C2">
        <w:rPr>
          <w:rFonts w:ascii="宋体" w:eastAsia="宋体" w:hAnsi="宋体" w:cs="宋体" w:hint="eastAsia"/>
        </w:rPr>
        <w:t>。</w:t>
      </w:r>
      <w:r w:rsidR="002578C2">
        <w:rPr>
          <w:rFonts w:ascii="宋体" w:eastAsia="宋体" w:hAnsi="宋体" w:cs="宋体"/>
        </w:rPr>
        <w:t>阿里云</w:t>
      </w:r>
      <w:r w:rsidR="002578C2">
        <w:rPr>
          <w:rFonts w:ascii="宋体" w:eastAsia="宋体" w:hAnsi="宋体" w:cs="宋体" w:hint="eastAsia"/>
        </w:rPr>
        <w:t>、</w:t>
      </w:r>
      <w:r w:rsidR="002578C2">
        <w:rPr>
          <w:rFonts w:ascii="宋体" w:eastAsia="宋体" w:hAnsi="宋体" w:cs="宋体"/>
        </w:rPr>
        <w:t>七牛云</w:t>
      </w:r>
      <w:r w:rsidR="002578C2">
        <w:rPr>
          <w:rFonts w:ascii="宋体" w:eastAsia="宋体" w:hAnsi="宋体" w:cs="宋体"/>
        </w:rPr>
        <w:t>本身自身开发成本低也很好用，但是</w:t>
      </w:r>
      <w:r>
        <w:rPr>
          <w:rFonts w:ascii="宋体" w:eastAsia="宋体" w:hAnsi="宋体" w:cs="宋体"/>
        </w:rPr>
        <w:t>收费，然后</w:t>
      </w:r>
      <w:r>
        <w:rPr>
          <w:rFonts w:ascii="宋体" w:eastAsia="宋体" w:hAnsi="宋体" w:cs="宋体"/>
        </w:rPr>
        <w:t xml:space="preserve"> </w:t>
      </w:r>
      <w:r w:rsidR="002578C2">
        <w:rPr>
          <w:rStyle w:val="a3"/>
          <w:rFonts w:ascii="Arial" w:hAnsi="Arial" w:cs="Arial"/>
          <w:i w:val="0"/>
          <w:iCs w:val="0"/>
          <w:color w:val="F73131"/>
          <w:sz w:val="20"/>
          <w:szCs w:val="20"/>
          <w:shd w:val="clear" w:color="auto" w:fill="FFFFFF"/>
        </w:rPr>
        <w:t>FastDFS</w:t>
      </w:r>
      <w:r w:rsidR="002578C2">
        <w:rPr>
          <w:rStyle w:val="a3"/>
          <w:rFonts w:ascii="Arial" w:hAnsi="Arial" w:cs="Arial"/>
          <w:i w:val="0"/>
          <w:iCs w:val="0"/>
          <w:color w:val="F73131"/>
          <w:sz w:val="20"/>
          <w:szCs w:val="20"/>
          <w:shd w:val="clear" w:color="auto" w:fill="FFFFFF"/>
        </w:rPr>
        <w:t xml:space="preserve"> </w:t>
      </w:r>
      <w:r>
        <w:rPr>
          <w:rFonts w:ascii="宋体" w:eastAsia="宋体" w:hAnsi="宋体" w:cs="宋体"/>
        </w:rPr>
        <w:t>可以搭集群，也可以动态扩容，但是使用比较麻烦，最近几年没有更新，之后我选择了</w:t>
      </w:r>
      <w:r>
        <w:rPr>
          <w:rFonts w:ascii="宋体" w:eastAsia="宋体" w:hAnsi="宋体" w:cs="宋体"/>
        </w:rPr>
        <w:t>minor</w:t>
      </w:r>
      <w:r>
        <w:rPr>
          <w:rFonts w:ascii="宋体" w:eastAsia="宋体" w:hAnsi="宋体" w:cs="宋体"/>
        </w:rPr>
        <w:t>可以搭集群，使用</w:t>
      </w:r>
      <w:r w:rsidR="002578C2">
        <w:rPr>
          <w:rFonts w:ascii="宋体" w:eastAsia="宋体" w:hAnsi="宋体" w:cs="宋体"/>
        </w:rPr>
        <w:t>也方便，而且还免费</w:t>
      </w:r>
      <w:r w:rsidR="002578C2">
        <w:rPr>
          <w:rFonts w:ascii="宋体" w:eastAsia="宋体" w:hAnsi="宋体" w:cs="宋体" w:hint="eastAsia"/>
        </w:rPr>
        <w:t>，</w:t>
      </w:r>
      <w:r w:rsidR="002578C2">
        <w:rPr>
          <w:rFonts w:ascii="宋体" w:eastAsia="宋体" w:hAnsi="宋体" w:cs="宋体"/>
        </w:rPr>
        <w:t>但是需要自己在服务器上自己安装这个服务</w:t>
      </w:r>
      <w:r w:rsidR="005E3C67">
        <w:rPr>
          <w:rFonts w:ascii="宋体" w:eastAsia="宋体" w:hAnsi="宋体" w:cs="宋体" w:hint="eastAsia"/>
        </w:rPr>
        <w:t>，</w:t>
      </w:r>
      <w:r w:rsidR="005E3C67">
        <w:rPr>
          <w:rFonts w:ascii="宋体" w:eastAsia="宋体" w:hAnsi="宋体" w:cs="宋体"/>
        </w:rPr>
        <w:t>自己维护</w:t>
      </w:r>
      <w:r w:rsidR="002578C2">
        <w:rPr>
          <w:rFonts w:ascii="宋体" w:eastAsia="宋体" w:hAnsi="宋体" w:cs="宋体"/>
        </w:rPr>
        <w:t>。</w:t>
      </w:r>
      <w:r w:rsidR="00925AD7">
        <w:rPr>
          <w:rFonts w:ascii="宋体" w:eastAsia="宋体" w:hAnsi="宋体" w:cs="宋体"/>
        </w:rPr>
        <w:t>然后整个功能比较简单，然后我就不讲了</w:t>
      </w:r>
      <w:r w:rsidR="00925AD7">
        <w:rPr>
          <w:rFonts w:ascii="宋体" w:eastAsia="宋体" w:hAnsi="宋体" w:cs="宋体" w:hint="eastAsia"/>
        </w:rPr>
        <w:t>。</w:t>
      </w:r>
    </w:p>
    <w:p w:rsidR="004E565C" w:rsidRDefault="00BB769D">
      <w:pPr>
        <w:spacing w:before="240" w:after="240"/>
        <w:rPr>
          <w:rFonts w:ascii="宋体" w:eastAsia="宋体" w:hAnsi="宋体" w:cs="宋体"/>
        </w:rPr>
      </w:pPr>
      <w:r>
        <w:rPr>
          <w:rFonts w:ascii="宋体" w:eastAsia="宋体" w:hAnsi="宋体" w:cs="宋体"/>
        </w:rPr>
        <w:t>然后说自媒体的文章发布功能，发表文章那边可以填写文本和图片，这是自媒体用户自己填写的，然后我可以选择保存为草稿还是直接发布，直接发布那里还可以选择发布的时间是当前时间还是未来时间，后面在审核的时候会用到这个时间。</w:t>
      </w:r>
    </w:p>
    <w:p w:rsidR="00925AD7"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然后文章发布完之后就是文章的审核，然后审核整体是用</w:t>
      </w:r>
      <w:r w:rsidR="00925AD7">
        <w:rPr>
          <w:rFonts w:ascii="宋体" w:eastAsia="宋体" w:hAnsi="宋体" w:cs="宋体" w:hint="eastAsia"/>
        </w:rPr>
        <w:t>异步</w:t>
      </w:r>
      <w:r w:rsidR="00925AD7">
        <w:rPr>
          <w:rFonts w:ascii="宋体" w:eastAsia="宋体" w:hAnsi="宋体" w:cs="宋体"/>
        </w:rPr>
        <w:t>线程</w:t>
      </w:r>
      <w:r w:rsidR="00925AD7">
        <w:rPr>
          <w:rFonts w:ascii="宋体" w:eastAsia="宋体" w:hAnsi="宋体" w:cs="宋体" w:hint="eastAsia"/>
        </w:rPr>
        <w:t>池</w:t>
      </w:r>
      <w:r>
        <w:rPr>
          <w:rFonts w:ascii="宋体" w:eastAsia="宋体" w:hAnsi="宋体" w:cs="宋体"/>
        </w:rPr>
        <w:t>来执行的，然后使用线程池主要是为了节省发布文章的流程，节省时间，快速响应给前端。</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线程池有</w:t>
      </w:r>
      <w:r>
        <w:rPr>
          <w:rFonts w:ascii="宋体" w:eastAsia="宋体" w:hAnsi="宋体" w:cs="宋体"/>
        </w:rPr>
        <w:t>7</w:t>
      </w:r>
      <w:r>
        <w:rPr>
          <w:rFonts w:ascii="宋体" w:eastAsia="宋体" w:hAnsi="宋体" w:cs="宋体"/>
        </w:rPr>
        <w:t>大</w:t>
      </w:r>
      <w:r w:rsidR="00925AD7">
        <w:rPr>
          <w:rFonts w:ascii="宋体" w:eastAsia="宋体" w:hAnsi="宋体" w:cs="宋体" w:hint="eastAsia"/>
        </w:rPr>
        <w:t>参数：</w:t>
      </w:r>
      <w:r>
        <w:rPr>
          <w:rFonts w:ascii="宋体" w:eastAsia="宋体" w:hAnsi="宋体" w:cs="宋体"/>
        </w:rPr>
        <w:t>核心线程数</w:t>
      </w:r>
      <w:r w:rsidR="008312D6">
        <w:rPr>
          <w:rFonts w:ascii="宋体" w:eastAsia="宋体" w:hAnsi="宋体" w:cs="宋体" w:hint="eastAsia"/>
        </w:rPr>
        <w:t>、</w:t>
      </w:r>
      <w:r>
        <w:rPr>
          <w:rFonts w:ascii="宋体" w:eastAsia="宋体" w:hAnsi="宋体" w:cs="宋体"/>
        </w:rPr>
        <w:t>最大线程数</w:t>
      </w:r>
      <w:r w:rsidR="008312D6">
        <w:rPr>
          <w:rFonts w:ascii="宋体" w:eastAsia="宋体" w:hAnsi="宋体" w:cs="宋体" w:hint="eastAsia"/>
        </w:rPr>
        <w:t>、</w:t>
      </w:r>
      <w:r w:rsidR="008312D6">
        <w:rPr>
          <w:rFonts w:ascii="宋体" w:eastAsia="宋体" w:hAnsi="宋体" w:cs="宋体"/>
        </w:rPr>
        <w:t>阻塞队列，然后非核心</w:t>
      </w:r>
      <w:r w:rsidR="008312D6">
        <w:rPr>
          <w:rFonts w:ascii="宋体" w:eastAsia="宋体" w:hAnsi="宋体" w:cs="宋体" w:hint="eastAsia"/>
        </w:rPr>
        <w:t>线程</w:t>
      </w:r>
      <w:r w:rsidR="008312D6">
        <w:rPr>
          <w:rFonts w:ascii="宋体" w:eastAsia="宋体" w:hAnsi="宋体" w:cs="宋体"/>
        </w:rPr>
        <w:t>生存</w:t>
      </w:r>
      <w:r w:rsidR="008312D6">
        <w:rPr>
          <w:rFonts w:ascii="宋体" w:eastAsia="宋体" w:hAnsi="宋体" w:cs="宋体" w:hint="eastAsia"/>
        </w:rPr>
        <w:t>时间、时间</w:t>
      </w:r>
      <w:r>
        <w:rPr>
          <w:rFonts w:ascii="宋体" w:eastAsia="宋体" w:hAnsi="宋体" w:cs="宋体"/>
        </w:rPr>
        <w:t>单位</w:t>
      </w:r>
      <w:r w:rsidR="008312D6">
        <w:rPr>
          <w:rFonts w:ascii="宋体" w:eastAsia="宋体" w:hAnsi="宋体" w:cs="宋体" w:hint="eastAsia"/>
        </w:rPr>
        <w:t>、</w:t>
      </w:r>
      <w:r>
        <w:rPr>
          <w:rFonts w:ascii="宋体" w:eastAsia="宋体" w:hAnsi="宋体" w:cs="宋体"/>
        </w:rPr>
        <w:t>拒绝策略</w:t>
      </w:r>
      <w:r>
        <w:rPr>
          <w:rFonts w:ascii="宋体" w:eastAsia="宋体" w:hAnsi="宋体" w:cs="宋体"/>
        </w:rPr>
        <w:t>和</w:t>
      </w:r>
      <w:r w:rsidR="008312D6">
        <w:rPr>
          <w:rFonts w:ascii="宋体" w:eastAsia="宋体" w:hAnsi="宋体" w:cs="宋体" w:hint="eastAsia"/>
        </w:rPr>
        <w:t>线程</w:t>
      </w:r>
      <w:r w:rsidR="00861573">
        <w:rPr>
          <w:rFonts w:ascii="宋体" w:eastAsia="宋体" w:hAnsi="宋体" w:cs="宋体"/>
        </w:rPr>
        <w:t>工厂</w:t>
      </w:r>
      <w:r w:rsidR="00861573">
        <w:rPr>
          <w:rFonts w:ascii="宋体" w:eastAsia="宋体" w:hAnsi="宋体" w:cs="宋体" w:hint="eastAsia"/>
        </w:rPr>
        <w:t>。</w:t>
      </w:r>
      <w:r w:rsidR="00861573">
        <w:rPr>
          <w:rFonts w:ascii="宋体" w:eastAsia="宋体" w:hAnsi="宋体" w:cs="宋体"/>
        </w:rPr>
        <w:t>然后当时我们的核心</w:t>
      </w:r>
      <w:r w:rsidR="00861573">
        <w:rPr>
          <w:rFonts w:ascii="宋体" w:eastAsia="宋体" w:hAnsi="宋体" w:cs="宋体" w:hint="eastAsia"/>
        </w:rPr>
        <w:t>线程</w:t>
      </w:r>
      <w:r>
        <w:rPr>
          <w:rFonts w:ascii="宋体" w:eastAsia="宋体" w:hAnsi="宋体" w:cs="宋体"/>
        </w:rPr>
        <w:t>数是</w:t>
      </w:r>
      <w:r>
        <w:rPr>
          <w:rFonts w:ascii="宋体" w:eastAsia="宋体" w:hAnsi="宋体" w:cs="宋体"/>
        </w:rPr>
        <w:t>10</w:t>
      </w:r>
      <w:r>
        <w:rPr>
          <w:rFonts w:ascii="宋体" w:eastAsia="宋体" w:hAnsi="宋体" w:cs="宋体"/>
        </w:rPr>
        <w:t>，然后最大线程是</w:t>
      </w:r>
      <w:r>
        <w:rPr>
          <w:rFonts w:ascii="宋体" w:eastAsia="宋体" w:hAnsi="宋体" w:cs="宋体"/>
        </w:rPr>
        <w:t>100</w:t>
      </w:r>
      <w:r>
        <w:rPr>
          <w:rFonts w:ascii="宋体" w:eastAsia="宋体" w:hAnsi="宋体" w:cs="宋体"/>
        </w:rPr>
        <w:t>，阻塞队列是</w:t>
      </w:r>
      <w:r>
        <w:rPr>
          <w:rFonts w:ascii="宋体" w:eastAsia="宋体" w:hAnsi="宋体" w:cs="宋体"/>
        </w:rPr>
        <w:t>500</w:t>
      </w:r>
      <w:r>
        <w:rPr>
          <w:rFonts w:ascii="宋体" w:eastAsia="宋体" w:hAnsi="宋体" w:cs="宋体"/>
        </w:rPr>
        <w:t>，非核心线程生存时间是</w:t>
      </w:r>
      <w:r>
        <w:rPr>
          <w:rFonts w:ascii="宋体" w:eastAsia="宋体" w:hAnsi="宋体" w:cs="宋体"/>
        </w:rPr>
        <w:t>10</w:t>
      </w:r>
      <w:r w:rsidR="00861573">
        <w:rPr>
          <w:rFonts w:ascii="宋体" w:eastAsia="宋体" w:hAnsi="宋体" w:cs="宋体"/>
        </w:rPr>
        <w:t>秒，拒绝策略是让调用者执行任务，然后这是整体的一个线程池</w:t>
      </w:r>
      <w:r w:rsidR="00861573">
        <w:rPr>
          <w:rFonts w:ascii="宋体" w:eastAsia="宋体" w:hAnsi="宋体" w:cs="宋体" w:hint="eastAsia"/>
        </w:rPr>
        <w:t>。</w:t>
      </w:r>
      <w:r>
        <w:rPr>
          <w:rFonts w:ascii="宋体" w:eastAsia="宋体" w:hAnsi="宋体" w:cs="宋体"/>
        </w:rPr>
        <w:t>然后整整个审核用到了</w:t>
      </w:r>
      <w:r>
        <w:rPr>
          <w:rFonts w:ascii="宋体" w:eastAsia="宋体" w:hAnsi="宋体" w:cs="宋体"/>
        </w:rPr>
        <w:t>OCR</w:t>
      </w:r>
      <w:r>
        <w:rPr>
          <w:rFonts w:ascii="宋体" w:eastAsia="宋体" w:hAnsi="宋体" w:cs="宋体"/>
        </w:rPr>
        <w:t>技术的一种叫</w:t>
      </w:r>
      <w:r w:rsidR="004A774C">
        <w:rPr>
          <w:rFonts w:ascii="宋体" w:eastAsia="宋体" w:hAnsi="宋体" w:cs="宋体"/>
        </w:rPr>
        <w:t>T</w:t>
      </w:r>
      <w:r w:rsidR="007D5E06">
        <w:rPr>
          <w:rFonts w:ascii="宋体" w:eastAsia="宋体" w:hAnsi="宋体" w:cs="宋体"/>
        </w:rPr>
        <w:t>ess</w:t>
      </w:r>
      <w:r w:rsidR="004A774C">
        <w:rPr>
          <w:rFonts w:ascii="宋体" w:eastAsia="宋体" w:hAnsi="宋体" w:cs="宋体"/>
        </w:rPr>
        <w:t>4j</w:t>
      </w:r>
      <w:r w:rsidR="004A774C">
        <w:rPr>
          <w:rFonts w:ascii="宋体" w:eastAsia="宋体" w:hAnsi="宋体" w:cs="宋体" w:hint="eastAsia"/>
        </w:rPr>
        <w:t>，</w:t>
      </w:r>
      <w:r>
        <w:rPr>
          <w:rFonts w:ascii="宋体" w:eastAsia="宋体" w:hAnsi="宋体" w:cs="宋体"/>
        </w:rPr>
        <w:t>本地的文本审核用到了</w:t>
      </w:r>
      <w:r w:rsidR="007D5E06" w:rsidRPr="007D5E06">
        <w:rPr>
          <w:rFonts w:ascii="宋体" w:eastAsia="宋体" w:hAnsi="宋体" w:cs="宋体" w:hint="eastAsia"/>
        </w:rPr>
        <w:t>敏感词过滤算法DFA</w:t>
      </w:r>
      <w:r w:rsidR="00995669">
        <w:rPr>
          <w:rFonts w:ascii="宋体" w:eastAsia="宋体" w:hAnsi="宋体" w:cs="宋体"/>
        </w:rPr>
        <w:t>，然后还用到了阿里云的文本审核和图片审核功能，然后还用minio</w:t>
      </w:r>
      <w:r w:rsidR="00995669">
        <w:rPr>
          <w:rFonts w:ascii="宋体" w:eastAsia="宋体" w:hAnsi="宋体" w:cs="宋体" w:hint="eastAsia"/>
        </w:rPr>
        <w:t>。业务</w:t>
      </w:r>
      <w:r>
        <w:rPr>
          <w:rFonts w:ascii="宋体" w:eastAsia="宋体" w:hAnsi="宋体" w:cs="宋体"/>
        </w:rPr>
        <w:t>逻辑是这样的，先把文本文章中的封面图片，还有文章图片从</w:t>
      </w:r>
      <w:r w:rsidR="00995669">
        <w:rPr>
          <w:rFonts w:ascii="宋体" w:eastAsia="宋体" w:hAnsi="宋体" w:cs="宋体"/>
        </w:rPr>
        <w:t>minio</w:t>
      </w:r>
      <w:r w:rsidR="003B2036">
        <w:rPr>
          <w:rFonts w:ascii="宋体" w:eastAsia="宋体" w:hAnsi="宋体" w:cs="宋体"/>
        </w:rPr>
        <w:t>上面下载下来，然后做一个</w:t>
      </w:r>
      <w:r>
        <w:rPr>
          <w:rFonts w:ascii="宋体" w:eastAsia="宋体" w:hAnsi="宋体" w:cs="宋体"/>
        </w:rPr>
        <w:t>去重</w:t>
      </w:r>
      <w:r w:rsidR="003B2036">
        <w:rPr>
          <w:rFonts w:ascii="宋体" w:eastAsia="宋体" w:hAnsi="宋体" w:cs="宋体" w:hint="eastAsia"/>
        </w:rPr>
        <w:t>，</w:t>
      </w:r>
      <w:r>
        <w:rPr>
          <w:rFonts w:ascii="宋体" w:eastAsia="宋体" w:hAnsi="宋体" w:cs="宋体"/>
        </w:rPr>
        <w:t>然后用</w:t>
      </w:r>
      <w:r>
        <w:rPr>
          <w:rFonts w:ascii="宋体" w:eastAsia="宋体" w:hAnsi="宋体" w:cs="宋体"/>
        </w:rPr>
        <w:t xml:space="preserve"> OCR</w:t>
      </w:r>
      <w:r>
        <w:rPr>
          <w:rFonts w:ascii="宋体" w:eastAsia="宋体" w:hAnsi="宋体" w:cs="宋体"/>
        </w:rPr>
        <w:t>识别技术把所有的图片里面的文本都识别出来，然后和文章的内容就一起进行一个本地的文本</w:t>
      </w:r>
      <w:r>
        <w:rPr>
          <w:rFonts w:ascii="宋体" w:eastAsia="宋体" w:hAnsi="宋体" w:cs="宋体"/>
        </w:rPr>
        <w:t>审核，如果通过了，然后再进行阿里云的文本审核和图片审核，如果全部通过，根据当前时间判断，是否是直接发布，还是加入定时任务以后再发布。</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好，我先讲直接发布，直接发布就是说把文章的状态改成</w:t>
      </w:r>
      <w:r>
        <w:rPr>
          <w:rFonts w:ascii="宋体" w:eastAsia="宋体" w:hAnsi="宋体" w:cs="宋体"/>
        </w:rPr>
        <w:t>8</w:t>
      </w:r>
      <w:r w:rsidR="00AE51B0">
        <w:rPr>
          <w:rFonts w:ascii="宋体" w:eastAsia="宋体" w:hAnsi="宋体" w:cs="宋体" w:hint="eastAsia"/>
        </w:rPr>
        <w:t>（审核</w:t>
      </w:r>
      <w:r w:rsidR="00AE51B0">
        <w:rPr>
          <w:rFonts w:ascii="宋体" w:eastAsia="宋体" w:hAnsi="宋体" w:cs="宋体"/>
        </w:rPr>
        <w:t>通过待发布</w:t>
      </w:r>
      <w:r w:rsidR="00AE51B0">
        <w:rPr>
          <w:rFonts w:ascii="宋体" w:eastAsia="宋体" w:hAnsi="宋体" w:cs="宋体" w:hint="eastAsia"/>
        </w:rPr>
        <w:t>）</w:t>
      </w:r>
      <w:r>
        <w:rPr>
          <w:rFonts w:ascii="宋体" w:eastAsia="宋体" w:hAnsi="宋体" w:cs="宋体"/>
        </w:rPr>
        <w:t>，然后就调用</w:t>
      </w:r>
      <w:r>
        <w:rPr>
          <w:rFonts w:ascii="宋体" w:eastAsia="宋体" w:hAnsi="宋体" w:cs="宋体"/>
        </w:rPr>
        <w:t xml:space="preserve"> APP</w:t>
      </w:r>
      <w:r w:rsidR="003B2036">
        <w:rPr>
          <w:rFonts w:ascii="宋体" w:eastAsia="宋体" w:hAnsi="宋体" w:cs="宋体"/>
        </w:rPr>
        <w:t>端的</w:t>
      </w:r>
      <w:r w:rsidR="003B2036">
        <w:rPr>
          <w:rFonts w:ascii="宋体" w:eastAsia="宋体" w:hAnsi="宋体" w:cs="宋体" w:hint="eastAsia"/>
        </w:rPr>
        <w:t>fei</w:t>
      </w:r>
      <w:r w:rsidR="003B2036">
        <w:rPr>
          <w:rFonts w:ascii="宋体" w:eastAsia="宋体" w:hAnsi="宋体" w:cs="宋体"/>
        </w:rPr>
        <w:t>gn</w:t>
      </w:r>
      <w:r w:rsidR="003B2036">
        <w:rPr>
          <w:rFonts w:ascii="宋体" w:eastAsia="宋体" w:hAnsi="宋体" w:cs="宋体" w:hint="eastAsia"/>
        </w:rPr>
        <w:t>接</w:t>
      </w:r>
      <w:r>
        <w:rPr>
          <w:rFonts w:ascii="宋体" w:eastAsia="宋体" w:hAnsi="宋体" w:cs="宋体"/>
        </w:rPr>
        <w:t>口，然后创建</w:t>
      </w:r>
      <w:r>
        <w:rPr>
          <w:rFonts w:ascii="宋体" w:eastAsia="宋体" w:hAnsi="宋体" w:cs="宋体"/>
        </w:rPr>
        <w:t xml:space="preserve"> APP</w:t>
      </w:r>
      <w:r>
        <w:rPr>
          <w:rFonts w:ascii="宋体" w:eastAsia="宋体" w:hAnsi="宋体" w:cs="宋体"/>
        </w:rPr>
        <w:t>端的文章，这个文章中它应该是</w:t>
      </w:r>
      <w:r>
        <w:rPr>
          <w:rFonts w:ascii="宋体" w:eastAsia="宋体" w:hAnsi="宋体" w:cs="宋体"/>
        </w:rPr>
        <w:t>9</w:t>
      </w:r>
      <w:r w:rsidR="00AE51B0">
        <w:rPr>
          <w:rFonts w:ascii="宋体" w:eastAsia="宋体" w:hAnsi="宋体" w:cs="宋体" w:hint="eastAsia"/>
        </w:rPr>
        <w:t>（已</w:t>
      </w:r>
      <w:r w:rsidR="00AE51B0">
        <w:rPr>
          <w:rFonts w:ascii="宋体" w:eastAsia="宋体" w:hAnsi="宋体" w:cs="宋体"/>
        </w:rPr>
        <w:t>发布</w:t>
      </w:r>
      <w:r w:rsidR="00AE51B0">
        <w:rPr>
          <w:rFonts w:ascii="宋体" w:eastAsia="宋体" w:hAnsi="宋体" w:cs="宋体" w:hint="eastAsia"/>
        </w:rPr>
        <w:t>）。</w:t>
      </w:r>
      <w:r>
        <w:rPr>
          <w:rFonts w:ascii="宋体" w:eastAsia="宋体" w:hAnsi="宋体" w:cs="宋体"/>
        </w:rPr>
        <w:t>然后文章表，</w:t>
      </w:r>
      <w:r>
        <w:rPr>
          <w:rFonts w:ascii="宋体" w:eastAsia="宋体" w:hAnsi="宋体" w:cs="宋体"/>
        </w:rPr>
        <w:t xml:space="preserve"> APP</w:t>
      </w:r>
      <w:r>
        <w:rPr>
          <w:rFonts w:ascii="宋体" w:eastAsia="宋体" w:hAnsi="宋体" w:cs="宋体"/>
        </w:rPr>
        <w:t>端的文章</w:t>
      </w:r>
      <w:r w:rsidR="00AE51B0">
        <w:rPr>
          <w:rFonts w:ascii="宋体" w:eastAsia="宋体" w:hAnsi="宋体" w:cs="宋体"/>
        </w:rPr>
        <w:t>表我采取了分布式的雪花算法，然后因为什么？因为文章的数据量特别</w:t>
      </w:r>
      <w:r>
        <w:rPr>
          <w:rFonts w:ascii="宋体" w:eastAsia="宋体" w:hAnsi="宋体" w:cs="宋体"/>
        </w:rPr>
        <w:t>大，然后将来可能要分库分表，使用数据库中间接技术进行连接。</w:t>
      </w:r>
      <w:r>
        <w:rPr>
          <w:rFonts w:ascii="宋体" w:eastAsia="宋体" w:hAnsi="宋体" w:cs="宋体"/>
        </w:rPr>
        <w:br/>
      </w:r>
      <w:r>
        <w:rPr>
          <w:rFonts w:ascii="宋体" w:eastAsia="宋体" w:hAnsi="宋体" w:cs="宋体"/>
        </w:rPr>
        <w:t>如果采用了</w:t>
      </w:r>
      <w:r>
        <w:rPr>
          <w:rFonts w:ascii="宋体" w:eastAsia="宋体" w:hAnsi="宋体" w:cs="宋体"/>
        </w:rPr>
        <w:t xml:space="preserve"> Id</w:t>
      </w:r>
      <w:r>
        <w:rPr>
          <w:rFonts w:ascii="宋体" w:eastAsia="宋体" w:hAnsi="宋体" w:cs="宋体"/>
        </w:rPr>
        <w:t>的自增策策略，在新增文章的时候就可能产生重复的</w:t>
      </w:r>
      <w:r>
        <w:rPr>
          <w:rFonts w:ascii="宋体" w:eastAsia="宋体" w:hAnsi="宋体" w:cs="宋体"/>
        </w:rPr>
        <w:t>ID</w:t>
      </w:r>
      <w:r>
        <w:rPr>
          <w:rFonts w:ascii="宋体" w:eastAsia="宋体" w:hAnsi="宋体" w:cs="宋体"/>
        </w:rPr>
        <w:t>，所以会要采用分布式的</w:t>
      </w:r>
      <w:r w:rsidR="00AE51B0">
        <w:rPr>
          <w:rFonts w:ascii="宋体" w:eastAsia="宋体" w:hAnsi="宋体" w:cs="宋体"/>
        </w:rPr>
        <w:t>雪花</w:t>
      </w:r>
      <w:r w:rsidR="00AE51B0">
        <w:rPr>
          <w:rFonts w:ascii="宋体" w:eastAsia="宋体" w:hAnsi="宋体" w:cs="宋体" w:hint="eastAsia"/>
        </w:rPr>
        <w:t>算法</w:t>
      </w:r>
      <w:r>
        <w:rPr>
          <w:rFonts w:ascii="宋体" w:eastAsia="宋体" w:hAnsi="宋体" w:cs="宋体"/>
        </w:rPr>
        <w:t>。</w:t>
      </w:r>
      <w:r>
        <w:rPr>
          <w:rFonts w:ascii="宋体" w:eastAsia="宋体" w:hAnsi="宋体" w:cs="宋体"/>
        </w:rPr>
        <w:br/>
      </w:r>
      <w:r>
        <w:rPr>
          <w:rFonts w:ascii="宋体" w:eastAsia="宋体" w:hAnsi="宋体" w:cs="宋体"/>
        </w:rPr>
        <w:t>然后在创建</w:t>
      </w:r>
      <w:r>
        <w:rPr>
          <w:rFonts w:ascii="宋体" w:eastAsia="宋体" w:hAnsi="宋体" w:cs="宋体"/>
        </w:rPr>
        <w:t>APP</w:t>
      </w:r>
      <w:r>
        <w:rPr>
          <w:rFonts w:ascii="宋体" w:eastAsia="宋体" w:hAnsi="宋体" w:cs="宋体"/>
        </w:rPr>
        <w:t>端文章的时候，我遇到了一个很大的问题</w:t>
      </w:r>
      <w:r w:rsidR="00AE51B0">
        <w:rPr>
          <w:rFonts w:ascii="宋体" w:eastAsia="宋体" w:hAnsi="宋体" w:cs="宋体" w:hint="eastAsia"/>
        </w:rPr>
        <w:t>，</w:t>
      </w:r>
      <w:r>
        <w:rPr>
          <w:rFonts w:ascii="宋体" w:eastAsia="宋体" w:hAnsi="宋体" w:cs="宋体"/>
        </w:rPr>
        <w:t>就是说在查询首页文章的时候，数据库里边会查询在数据库会查询自媒体的文章表，因为文章表的内容字段就是长文本，在高并发的时候出现了内存溢出的</w:t>
      </w:r>
      <w:r w:rsidR="00AE51B0">
        <w:rPr>
          <w:rFonts w:ascii="宋体" w:eastAsia="宋体" w:hAnsi="宋体" w:cs="宋体"/>
        </w:rPr>
        <w:t>问题，然后我就这么解决的</w:t>
      </w:r>
      <w:r w:rsidR="00AE51B0">
        <w:rPr>
          <w:rFonts w:ascii="宋体" w:eastAsia="宋体" w:hAnsi="宋体" w:cs="宋体" w:hint="eastAsia"/>
        </w:rPr>
        <w:t>：</w:t>
      </w:r>
      <w:r w:rsidR="00AE51B0">
        <w:rPr>
          <w:rFonts w:ascii="宋体" w:eastAsia="宋体" w:hAnsi="宋体" w:cs="宋体"/>
        </w:rPr>
        <w:t>我把文章表就分成了主表和内容表，然后</w:t>
      </w:r>
      <w:r w:rsidR="00AE51B0">
        <w:rPr>
          <w:rFonts w:ascii="宋体" w:eastAsia="宋体" w:hAnsi="宋体" w:cs="宋体" w:hint="eastAsia"/>
        </w:rPr>
        <w:t>在</w:t>
      </w:r>
      <w:r>
        <w:rPr>
          <w:rFonts w:ascii="宋体" w:eastAsia="宋体" w:hAnsi="宋体" w:cs="宋体"/>
        </w:rPr>
        <w:t>展示文章的时候就不查内容，就解决了这个问题</w:t>
      </w:r>
      <w:r w:rsidR="00AE51B0">
        <w:rPr>
          <w:rFonts w:ascii="宋体" w:eastAsia="宋体" w:hAnsi="宋体" w:cs="宋体" w:hint="eastAsia"/>
        </w:rPr>
        <w:t>。</w:t>
      </w:r>
      <w:r w:rsidR="00AE51B0">
        <w:rPr>
          <w:rFonts w:ascii="宋体" w:eastAsia="宋体" w:hAnsi="宋体" w:cs="宋体"/>
        </w:rPr>
        <w:t>为了提高文章的更改时候的效率</w:t>
      </w:r>
      <w:r w:rsidR="00AE51B0">
        <w:rPr>
          <w:rFonts w:ascii="宋体" w:eastAsia="宋体" w:hAnsi="宋体" w:cs="宋体" w:hint="eastAsia"/>
        </w:rPr>
        <w:t>，</w:t>
      </w:r>
      <w:r w:rsidR="00AE51B0">
        <w:rPr>
          <w:rFonts w:ascii="宋体" w:eastAsia="宋体" w:hAnsi="宋体" w:cs="宋体"/>
        </w:rPr>
        <w:t>我把文章的状态也</w:t>
      </w:r>
      <w:r w:rsidR="00AE51B0">
        <w:rPr>
          <w:rFonts w:ascii="宋体" w:eastAsia="宋体" w:hAnsi="宋体" w:cs="宋体" w:hint="eastAsia"/>
        </w:rPr>
        <w:t>拆</w:t>
      </w:r>
      <w:r w:rsidR="00AE51B0">
        <w:rPr>
          <w:rFonts w:ascii="宋体" w:eastAsia="宋体" w:hAnsi="宋体" w:cs="宋体"/>
        </w:rPr>
        <w:t>出来了</w:t>
      </w:r>
      <w:r w:rsidR="00AE51B0">
        <w:rPr>
          <w:rFonts w:ascii="宋体" w:eastAsia="宋体" w:hAnsi="宋体" w:cs="宋体" w:hint="eastAsia"/>
        </w:rPr>
        <w:t>；</w:t>
      </w:r>
      <w:r w:rsidR="00AE51B0">
        <w:rPr>
          <w:rFonts w:ascii="宋体" w:eastAsia="宋体" w:hAnsi="宋体" w:cs="宋体"/>
        </w:rPr>
        <w:t>然后为了进一步提升查询文章的效率，我就把文章的那些内容就是</w:t>
      </w:r>
      <w:r w:rsidR="00AE51B0">
        <w:rPr>
          <w:rFonts w:ascii="宋体" w:eastAsia="宋体" w:hAnsi="宋体" w:cs="宋体" w:hint="eastAsia"/>
        </w:rPr>
        <w:t>长</w:t>
      </w:r>
      <w:r>
        <w:rPr>
          <w:rFonts w:ascii="宋体" w:eastAsia="宋体" w:hAnsi="宋体" w:cs="宋体"/>
        </w:rPr>
        <w:t>文本，用静态化模板引</w:t>
      </w:r>
      <w:r>
        <w:rPr>
          <w:rFonts w:ascii="宋体" w:eastAsia="宋体" w:hAnsi="宋体" w:cs="宋体"/>
        </w:rPr>
        <w:lastRenderedPageBreak/>
        <w:t>擎技术</w:t>
      </w:r>
      <w:r>
        <w:rPr>
          <w:rFonts w:ascii="宋体" w:eastAsia="宋体" w:hAnsi="宋体" w:cs="宋体"/>
        </w:rPr>
        <w:t>framework</w:t>
      </w:r>
      <w:r>
        <w:rPr>
          <w:rFonts w:ascii="宋体" w:eastAsia="宋体" w:hAnsi="宋体" w:cs="宋体"/>
        </w:rPr>
        <w:t>生成了一个静态网页，然后传到了</w:t>
      </w:r>
      <w:r w:rsidR="00AE51B0">
        <w:rPr>
          <w:rFonts w:ascii="宋体" w:eastAsia="宋体" w:hAnsi="宋体" w:cs="宋体"/>
        </w:rPr>
        <w:t>minio</w:t>
      </w:r>
      <w:r>
        <w:rPr>
          <w:rFonts w:ascii="宋体" w:eastAsia="宋体" w:hAnsi="宋体" w:cs="宋体"/>
        </w:rPr>
        <w:t>之中，然后就把返回来的路径传到文章表之中。这个时候查询文章详细页就不用到数据库去查，就直接去</w:t>
      </w:r>
      <w:r w:rsidR="00AE51B0">
        <w:rPr>
          <w:rFonts w:ascii="宋体" w:eastAsia="宋体" w:hAnsi="宋体" w:cs="宋体"/>
        </w:rPr>
        <w:t>minio</w:t>
      </w:r>
      <w:r>
        <w:rPr>
          <w:rFonts w:ascii="宋体" w:eastAsia="宋体" w:hAnsi="宋体" w:cs="宋体"/>
        </w:rPr>
        <w:t>上面查，就减轻了数据库的压力，这就是审核文章审核通过之后立即发布的逻辑。</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然后现在接着讲未来发布的逻辑，我把未来发布整体做成了一个定时任务，用到了</w:t>
      </w:r>
      <w:r>
        <w:rPr>
          <w:rFonts w:ascii="宋体" w:eastAsia="宋体" w:hAnsi="宋体" w:cs="宋体"/>
        </w:rPr>
        <w:t>spring task</w:t>
      </w:r>
      <w:r>
        <w:rPr>
          <w:rFonts w:ascii="宋体" w:eastAsia="宋体" w:hAnsi="宋体" w:cs="宋体"/>
        </w:rPr>
        <w:t>，</w:t>
      </w:r>
      <w:r w:rsidR="006E3294">
        <w:rPr>
          <w:rFonts w:ascii="宋体" w:eastAsia="宋体" w:hAnsi="宋体" w:cs="宋体"/>
        </w:rPr>
        <w:t>mysql</w:t>
      </w:r>
      <w:r>
        <w:rPr>
          <w:rFonts w:ascii="宋体" w:eastAsia="宋体" w:hAnsi="宋体" w:cs="宋体"/>
        </w:rPr>
        <w:t>加</w:t>
      </w:r>
      <w:r w:rsidR="006E3294">
        <w:rPr>
          <w:rFonts w:ascii="宋体" w:eastAsia="宋体" w:hAnsi="宋体" w:cs="宋体"/>
        </w:rPr>
        <w:t>redi</w:t>
      </w:r>
      <w:r>
        <w:rPr>
          <w:rFonts w:ascii="宋体" w:eastAsia="宋体" w:hAnsi="宋体" w:cs="宋体"/>
        </w:rPr>
        <w:t>s</w:t>
      </w:r>
      <w:r>
        <w:rPr>
          <w:rFonts w:ascii="宋体" w:eastAsia="宋体" w:hAnsi="宋体" w:cs="宋体"/>
        </w:rPr>
        <w:t>的技术</w:t>
      </w:r>
      <w:r w:rsidR="004555D2">
        <w:rPr>
          <w:rFonts w:ascii="宋体" w:eastAsia="宋体" w:hAnsi="宋体" w:cs="宋体" w:hint="eastAsia"/>
        </w:rPr>
        <w:t>,</w:t>
      </w:r>
      <w:r w:rsidR="003A738E">
        <w:rPr>
          <w:rFonts w:ascii="宋体" w:eastAsia="宋体" w:hAnsi="宋体" w:cs="宋体"/>
        </w:rPr>
        <w:t>用到了分布式</w:t>
      </w:r>
      <w:r w:rsidR="003A738E">
        <w:rPr>
          <w:rFonts w:ascii="宋体" w:eastAsia="宋体" w:hAnsi="宋体" w:cs="宋体" w:hint="eastAsia"/>
        </w:rPr>
        <w:t>锁</w:t>
      </w:r>
      <w:r w:rsidR="00C015C8">
        <w:rPr>
          <w:rFonts w:ascii="宋体" w:eastAsia="宋体" w:hAnsi="宋体" w:cs="宋体"/>
        </w:rPr>
        <w:t>，然后在集群部署的时候，防止定时任务的冲突</w:t>
      </w:r>
      <w:r>
        <w:rPr>
          <w:rFonts w:ascii="宋体" w:eastAsia="宋体" w:hAnsi="宋体" w:cs="宋体"/>
        </w:rPr>
        <w:t>。</w:t>
      </w:r>
      <w:r>
        <w:rPr>
          <w:rFonts w:ascii="宋体" w:eastAsia="宋体" w:hAnsi="宋体" w:cs="宋体"/>
        </w:rPr>
        <w:t>整</w:t>
      </w:r>
      <w:r>
        <w:rPr>
          <w:rFonts w:ascii="宋体" w:eastAsia="宋体" w:hAnsi="宋体" w:cs="宋体"/>
        </w:rPr>
        <w:t>个</w:t>
      </w:r>
      <w:r>
        <w:rPr>
          <w:rFonts w:ascii="宋体" w:eastAsia="宋体" w:hAnsi="宋体" w:cs="宋体"/>
        </w:rPr>
        <w:t>功</w:t>
      </w:r>
      <w:r>
        <w:rPr>
          <w:rFonts w:ascii="宋体" w:eastAsia="宋体" w:hAnsi="宋体" w:cs="宋体"/>
        </w:rPr>
        <w:t>能是由</w:t>
      </w:r>
      <w:r>
        <w:rPr>
          <w:rFonts w:ascii="宋体" w:eastAsia="宋体" w:hAnsi="宋体" w:cs="宋体"/>
        </w:rPr>
        <w:t>4</w:t>
      </w:r>
      <w:r w:rsidR="00E72245">
        <w:rPr>
          <w:rFonts w:ascii="宋体" w:eastAsia="宋体" w:hAnsi="宋体" w:cs="宋体"/>
        </w:rPr>
        <w:t>个方法构成的:第一个是添加任务，第二是同步刷新未来队列到当前队列,第三是从当前队列拉取任务,</w:t>
      </w:r>
      <w:r>
        <w:rPr>
          <w:rFonts w:ascii="宋体" w:eastAsia="宋体" w:hAnsi="宋体" w:cs="宋体"/>
        </w:rPr>
        <w:t>第四是用数据库同步的</w:t>
      </w:r>
      <w:r w:rsidR="00E72245">
        <w:rPr>
          <w:rFonts w:ascii="宋体" w:eastAsia="宋体" w:hAnsi="宋体" w:cs="宋体"/>
        </w:rPr>
        <w:t>redi</w:t>
      </w:r>
      <w:r>
        <w:rPr>
          <w:rFonts w:ascii="宋体" w:eastAsia="宋体" w:hAnsi="宋体" w:cs="宋体"/>
        </w:rPr>
        <w:t>s</w:t>
      </w:r>
      <w:r>
        <w:rPr>
          <w:rFonts w:ascii="宋体" w:eastAsia="宋体" w:hAnsi="宋体" w:cs="宋体"/>
        </w:rPr>
        <w:t>，而这一步是为了防止服务器</w:t>
      </w:r>
      <w:r w:rsidR="00E72245">
        <w:rPr>
          <w:rFonts w:ascii="宋体" w:eastAsia="宋体" w:hAnsi="宋体" w:cs="宋体" w:hint="eastAsia"/>
        </w:rPr>
        <w:t>宕机，</w:t>
      </w:r>
      <w:r>
        <w:rPr>
          <w:rFonts w:ascii="宋体" w:eastAsia="宋体" w:hAnsi="宋体" w:cs="宋体"/>
        </w:rPr>
        <w:t>做的数据的安全性的保存的操作。</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首先了解第一步就是添</w:t>
      </w:r>
      <w:r w:rsidR="00E229DA">
        <w:rPr>
          <w:rFonts w:ascii="宋体" w:eastAsia="宋体" w:hAnsi="宋体" w:cs="宋体"/>
        </w:rPr>
        <w:t>加任务，添加任务就是把任务添加到数据库之中，然后还有添加到</w:t>
      </w:r>
      <w:r w:rsidR="00E229DA">
        <w:rPr>
          <w:rFonts w:ascii="宋体" w:eastAsia="宋体" w:hAnsi="宋体" w:cs="宋体" w:hint="eastAsia"/>
        </w:rPr>
        <w:t>re</w:t>
      </w:r>
      <w:r w:rsidR="00E229DA">
        <w:rPr>
          <w:rFonts w:ascii="宋体" w:eastAsia="宋体" w:hAnsi="宋体" w:cs="宋体"/>
        </w:rPr>
        <w:t>dis</w:t>
      </w:r>
      <w:r>
        <w:rPr>
          <w:rFonts w:ascii="宋体" w:eastAsia="宋体" w:hAnsi="宋体" w:cs="宋体"/>
        </w:rPr>
        <w:t>缓存之中，然后未来队列我用的是</w:t>
      </w:r>
      <w:r w:rsidR="00875AEB">
        <w:rPr>
          <w:rFonts w:ascii="宋体" w:eastAsia="宋体" w:hAnsi="宋体" w:cs="宋体"/>
        </w:rPr>
        <w:t>z</w:t>
      </w:r>
      <w:r>
        <w:rPr>
          <w:rFonts w:ascii="宋体" w:eastAsia="宋体" w:hAnsi="宋体" w:cs="宋体"/>
        </w:rPr>
        <w:t>set</w:t>
      </w:r>
      <w:r>
        <w:rPr>
          <w:rFonts w:ascii="宋体" w:eastAsia="宋体" w:hAnsi="宋体" w:cs="宋体"/>
        </w:rPr>
        <w:t>，然后用发布的时间戳当作</w:t>
      </w:r>
      <w:r>
        <w:rPr>
          <w:rFonts w:ascii="宋体" w:eastAsia="宋体" w:hAnsi="宋体" w:cs="宋体"/>
        </w:rPr>
        <w:t>score</w:t>
      </w:r>
      <w:r>
        <w:rPr>
          <w:rFonts w:ascii="宋体" w:eastAsia="宋体" w:hAnsi="宋体" w:cs="宋体"/>
        </w:rPr>
        <w:t>，用</w:t>
      </w:r>
      <w:r>
        <w:rPr>
          <w:rFonts w:ascii="宋体" w:eastAsia="宋体" w:hAnsi="宋体" w:cs="宋体"/>
        </w:rPr>
        <w:t>list</w:t>
      </w:r>
      <w:r>
        <w:rPr>
          <w:rFonts w:ascii="宋体" w:eastAsia="宋体" w:hAnsi="宋体" w:cs="宋体"/>
        </w:rPr>
        <w:t>当做当前队列，然后就是说同步刷新未来队列到当前队列，这个功能就是说去未来队列里边根据时间</w:t>
      </w:r>
      <w:r>
        <w:rPr>
          <w:rFonts w:ascii="宋体" w:eastAsia="宋体" w:hAnsi="宋体" w:cs="宋体"/>
        </w:rPr>
        <w:t>k</w:t>
      </w:r>
      <w:r w:rsidR="003A738E">
        <w:rPr>
          <w:rFonts w:ascii="宋体" w:eastAsia="宋体" w:hAnsi="宋体" w:cs="宋体"/>
        </w:rPr>
        <w:t>ey和时间戳查询哪些任务过期了，然后就把它加到加入到当前</w:t>
      </w:r>
      <w:r w:rsidR="003A738E">
        <w:rPr>
          <w:rFonts w:ascii="宋体" w:eastAsia="宋体" w:hAnsi="宋体" w:cs="宋体" w:hint="eastAsia"/>
        </w:rPr>
        <w:t>队列</w:t>
      </w:r>
      <w:r>
        <w:rPr>
          <w:rFonts w:ascii="宋体" w:eastAsia="宋体" w:hAnsi="宋体" w:cs="宋体"/>
        </w:rPr>
        <w:t>之中，然后在</w:t>
      </w:r>
      <w:r w:rsidR="003A738E">
        <w:rPr>
          <w:rFonts w:ascii="宋体" w:eastAsia="宋体" w:hAnsi="宋体" w:cs="宋体"/>
        </w:rPr>
        <w:t xml:space="preserve"> redis key的</w:t>
      </w:r>
      <w:r w:rsidR="003A738E">
        <w:rPr>
          <w:rFonts w:ascii="宋体" w:eastAsia="宋体" w:hAnsi="宋体" w:cs="宋体" w:hint="eastAsia"/>
        </w:rPr>
        <w:t>子</w:t>
      </w:r>
      <w:r>
        <w:rPr>
          <w:rFonts w:ascii="宋体" w:eastAsia="宋体" w:hAnsi="宋体" w:cs="宋体"/>
        </w:rPr>
        <w:t>匹配上，我就没有使用</w:t>
      </w:r>
      <w:r w:rsidR="003A738E">
        <w:rPr>
          <w:rFonts w:ascii="宋体" w:eastAsia="宋体" w:hAnsi="宋体" w:cs="宋体"/>
        </w:rPr>
        <w:t>keys模糊匹配，因为这个功能虽然强大，但是在开发中会导致redis</w:t>
      </w:r>
      <w:r>
        <w:rPr>
          <w:rFonts w:ascii="宋体" w:eastAsia="宋体" w:hAnsi="宋体" w:cs="宋体"/>
        </w:rPr>
        <w:t>的</w:t>
      </w:r>
      <w:r>
        <w:rPr>
          <w:rFonts w:ascii="宋体" w:eastAsia="宋体" w:hAnsi="宋体" w:cs="宋体"/>
        </w:rPr>
        <w:t>CPU</w:t>
      </w:r>
      <w:r>
        <w:rPr>
          <w:rFonts w:ascii="宋体" w:eastAsia="宋体" w:hAnsi="宋体" w:cs="宋体"/>
        </w:rPr>
        <w:t>使用率很高，然后</w:t>
      </w:r>
      <w:r w:rsidR="003A738E">
        <w:rPr>
          <w:rFonts w:ascii="宋体" w:eastAsia="宋体" w:hAnsi="宋体" w:cs="宋体"/>
        </w:rPr>
        <w:t>redis</w:t>
      </w:r>
      <w:r>
        <w:rPr>
          <w:rFonts w:ascii="宋体" w:eastAsia="宋体" w:hAnsi="宋体" w:cs="宋体"/>
        </w:rPr>
        <w:t>是单线程就会被堵塞，然后我使用了那个</w:t>
      </w:r>
      <w:r w:rsidR="003A738E">
        <w:rPr>
          <w:rFonts w:ascii="宋体" w:eastAsia="宋体" w:hAnsi="宋体" w:cs="宋体"/>
        </w:rPr>
        <w:t>scan</w:t>
      </w:r>
      <w:r>
        <w:rPr>
          <w:rFonts w:ascii="宋体" w:eastAsia="宋体" w:hAnsi="宋体" w:cs="宋体"/>
        </w:rPr>
        <w:t>命令就是非常快。</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然后我用了</w:t>
      </w:r>
      <w:r>
        <w:rPr>
          <w:rFonts w:ascii="宋体" w:eastAsia="宋体" w:hAnsi="宋体" w:cs="宋体"/>
        </w:rPr>
        <w:t xml:space="preserve"> spring task</w:t>
      </w:r>
      <w:r>
        <w:rPr>
          <w:rFonts w:ascii="宋体" w:eastAsia="宋体" w:hAnsi="宋体" w:cs="宋体"/>
        </w:rPr>
        <w:t>技术把</w:t>
      </w:r>
      <w:r w:rsidR="003A738E">
        <w:rPr>
          <w:rFonts w:ascii="宋体" w:eastAsia="宋体" w:hAnsi="宋体" w:cs="宋体"/>
        </w:rPr>
        <w:t xml:space="preserve"> cron</w:t>
      </w:r>
      <w:r>
        <w:rPr>
          <w:rFonts w:ascii="宋体" w:eastAsia="宋体" w:hAnsi="宋体" w:cs="宋体"/>
        </w:rPr>
        <w:t>表达式设置为</w:t>
      </w:r>
      <w:r>
        <w:rPr>
          <w:rFonts w:ascii="宋体" w:eastAsia="宋体" w:hAnsi="宋体" w:cs="宋体"/>
        </w:rPr>
        <w:t>10</w:t>
      </w:r>
      <w:r>
        <w:rPr>
          <w:rFonts w:ascii="宋体" w:eastAsia="宋体" w:hAnsi="宋体" w:cs="宋体"/>
        </w:rPr>
        <w:t>秒一次，然后用了</w:t>
      </w:r>
      <w:r w:rsidR="003A738E">
        <w:rPr>
          <w:rFonts w:ascii="宋体" w:eastAsia="宋体" w:hAnsi="宋体" w:cs="宋体"/>
        </w:rPr>
        <w:t>分布式</w:t>
      </w:r>
      <w:r w:rsidR="003A738E">
        <w:rPr>
          <w:rFonts w:ascii="宋体" w:eastAsia="宋体" w:hAnsi="宋体" w:cs="宋体" w:hint="eastAsia"/>
        </w:rPr>
        <w:t>锁</w:t>
      </w:r>
      <w:r w:rsidR="003A738E">
        <w:rPr>
          <w:rFonts w:ascii="宋体" w:eastAsia="宋体" w:hAnsi="宋体" w:cs="宋体"/>
        </w:rPr>
        <w:t>通过</w:t>
      </w:r>
      <w:r w:rsidR="003A738E">
        <w:rPr>
          <w:rFonts w:ascii="宋体" w:eastAsia="宋体" w:hAnsi="宋体" w:cs="宋体" w:hint="eastAsia"/>
        </w:rPr>
        <w:t>互斥</w:t>
      </w:r>
      <w:r>
        <w:rPr>
          <w:rFonts w:ascii="宋体" w:eastAsia="宋体" w:hAnsi="宋体" w:cs="宋体"/>
        </w:rPr>
        <w:t>来保证数据的一致性。具体的来说就是</w:t>
      </w:r>
      <w:r>
        <w:rPr>
          <w:rFonts w:ascii="宋体" w:eastAsia="宋体" w:hAnsi="宋体" w:cs="宋体"/>
        </w:rPr>
        <w:t xml:space="preserve"> set nx</w:t>
      </w:r>
      <w:r>
        <w:rPr>
          <w:rFonts w:ascii="宋体" w:eastAsia="宋体" w:hAnsi="宋体" w:cs="宋体"/>
        </w:rPr>
        <w:t>的指令，然后最后我用管道技术</w:t>
      </w:r>
      <w:r>
        <w:rPr>
          <w:rFonts w:ascii="宋体" w:eastAsia="宋体" w:hAnsi="宋体" w:cs="宋体"/>
        </w:rPr>
        <w:t>pipeline</w:t>
      </w:r>
      <w:r>
        <w:rPr>
          <w:rFonts w:ascii="宋体" w:eastAsia="宋体" w:hAnsi="宋体" w:cs="宋体"/>
        </w:rPr>
        <w:t>给优化了一下，这是第二功能。</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第三功能是我从当前队列拉取任务执行，就拉取任务</w:t>
      </w:r>
      <w:r w:rsidR="00D56EC8">
        <w:rPr>
          <w:rFonts w:ascii="宋体" w:eastAsia="宋体" w:hAnsi="宋体" w:cs="宋体"/>
        </w:rPr>
        <w:t>就是说要把当前队列的任务删掉，删掉任务表的记录，然后更新任务的</w:t>
      </w:r>
      <w:r>
        <w:rPr>
          <w:rFonts w:ascii="宋体" w:eastAsia="宋体" w:hAnsi="宋体" w:cs="宋体"/>
        </w:rPr>
        <w:t>日志表的记录为已执行，然后在自媒体端调用定时任务拉取任务的时候，也设置成</w:t>
      </w:r>
      <w:r>
        <w:rPr>
          <w:rFonts w:ascii="宋体" w:eastAsia="宋体" w:hAnsi="宋体" w:cs="宋体"/>
        </w:rPr>
        <w:t>5</w:t>
      </w:r>
      <w:r w:rsidR="00D56EC8">
        <w:rPr>
          <w:rFonts w:ascii="宋体" w:eastAsia="宋体" w:hAnsi="宋体" w:cs="宋体"/>
        </w:rPr>
        <w:t>秒一次，并且加上分布式</w:t>
      </w:r>
      <w:r w:rsidR="00D56EC8">
        <w:rPr>
          <w:rFonts w:ascii="宋体" w:eastAsia="宋体" w:hAnsi="宋体" w:cs="宋体" w:hint="eastAsia"/>
        </w:rPr>
        <w:t>锁</w:t>
      </w:r>
      <w:r>
        <w:rPr>
          <w:rFonts w:ascii="宋体" w:eastAsia="宋体" w:hAnsi="宋体" w:cs="宋体"/>
        </w:rPr>
        <w:t>然后调用</w:t>
      </w:r>
      <w:r>
        <w:rPr>
          <w:rFonts w:ascii="宋体" w:eastAsia="宋体" w:hAnsi="宋体" w:cs="宋体"/>
        </w:rPr>
        <w:t>APP</w:t>
      </w:r>
      <w:r>
        <w:rPr>
          <w:rFonts w:ascii="宋体" w:eastAsia="宋体" w:hAnsi="宋体" w:cs="宋体"/>
        </w:rPr>
        <w:t>端的发表文章任务</w:t>
      </w:r>
      <w:r w:rsidR="00D56EC8">
        <w:rPr>
          <w:rFonts w:ascii="宋体" w:eastAsia="宋体" w:hAnsi="宋体" w:cs="宋体" w:hint="eastAsia"/>
        </w:rPr>
        <w:t>，</w:t>
      </w:r>
      <w:r>
        <w:rPr>
          <w:rFonts w:ascii="宋体" w:eastAsia="宋体" w:hAnsi="宋体" w:cs="宋体"/>
        </w:rPr>
        <w:t>这个第四功能就是说用数据库同步的</w:t>
      </w:r>
      <w:r w:rsidR="00D56EC8">
        <w:rPr>
          <w:rFonts w:ascii="宋体" w:eastAsia="宋体" w:hAnsi="宋体" w:cs="宋体"/>
        </w:rPr>
        <w:t>redis</w:t>
      </w:r>
      <w:r w:rsidR="00D56EC8">
        <w:rPr>
          <w:rFonts w:ascii="宋体" w:eastAsia="宋体" w:hAnsi="宋体" w:cs="宋体" w:hint="eastAsia"/>
        </w:rPr>
        <w:t>，</w:t>
      </w:r>
      <w:r>
        <w:rPr>
          <w:rFonts w:ascii="宋体" w:eastAsia="宋体" w:hAnsi="宋体" w:cs="宋体"/>
        </w:rPr>
        <w:t>是因为</w:t>
      </w:r>
      <w:r>
        <w:rPr>
          <w:rFonts w:ascii="宋体" w:eastAsia="宋体" w:hAnsi="宋体" w:cs="宋体"/>
        </w:rPr>
        <w:t xml:space="preserve"> </w:t>
      </w:r>
      <w:r w:rsidR="00D56EC8">
        <w:rPr>
          <w:rFonts w:ascii="宋体" w:eastAsia="宋体" w:hAnsi="宋体" w:cs="宋体"/>
        </w:rPr>
        <w:t>redis</w:t>
      </w:r>
      <w:r>
        <w:rPr>
          <w:rFonts w:ascii="宋体" w:eastAsia="宋体" w:hAnsi="宋体" w:cs="宋体"/>
        </w:rPr>
        <w:t>的持久化机制</w:t>
      </w:r>
      <w:r w:rsidR="00D56EC8">
        <w:rPr>
          <w:rStyle w:val="a4"/>
          <w:rFonts w:ascii="Arial" w:hAnsi="Arial" w:cs="Arial"/>
          <w:color w:val="333333"/>
          <w:shd w:val="clear" w:color="auto" w:fill="FFFFFF"/>
        </w:rPr>
        <w:t>RDB</w:t>
      </w:r>
      <w:r>
        <w:rPr>
          <w:rFonts w:ascii="宋体" w:eastAsia="宋体" w:hAnsi="宋体" w:cs="宋体"/>
        </w:rPr>
        <w:t>在当机的时候就可能会丢失数据，然后</w:t>
      </w:r>
      <w:r w:rsidR="00D56EC8">
        <w:rPr>
          <w:rStyle w:val="a4"/>
          <w:rFonts w:ascii="Arial" w:hAnsi="Arial" w:cs="Arial"/>
          <w:color w:val="333333"/>
          <w:shd w:val="clear" w:color="auto" w:fill="FFFFFF"/>
        </w:rPr>
        <w:t>AOF</w:t>
      </w:r>
      <w:r w:rsidR="00D56EC8">
        <w:rPr>
          <w:rFonts w:ascii="宋体" w:eastAsia="宋体" w:hAnsi="宋体" w:cs="宋体"/>
        </w:rPr>
        <w:t>的默认策略在</w:t>
      </w:r>
      <w:r w:rsidR="00D56EC8">
        <w:rPr>
          <w:rFonts w:ascii="宋体" w:eastAsia="宋体" w:hAnsi="宋体" w:cs="宋体" w:hint="eastAsia"/>
        </w:rPr>
        <w:t>宕机</w:t>
      </w:r>
      <w:r w:rsidR="00D56EC8">
        <w:rPr>
          <w:rFonts w:ascii="宋体" w:eastAsia="宋体" w:hAnsi="宋体" w:cs="宋体"/>
        </w:rPr>
        <w:t>时会丢失一秒的数据，所以在</w:t>
      </w:r>
      <w:r w:rsidR="00D56EC8">
        <w:rPr>
          <w:rFonts w:ascii="宋体" w:eastAsia="宋体" w:hAnsi="宋体" w:cs="宋体" w:hint="eastAsia"/>
        </w:rPr>
        <w:t>服务器</w:t>
      </w:r>
      <w:r w:rsidR="00D56EC8">
        <w:rPr>
          <w:rFonts w:ascii="宋体" w:eastAsia="宋体" w:hAnsi="宋体" w:cs="宋体"/>
        </w:rPr>
        <w:t>重启后就会立即重启，</w:t>
      </w:r>
      <w:r w:rsidR="00D56EC8">
        <w:rPr>
          <w:rFonts w:ascii="宋体" w:eastAsia="宋体" w:hAnsi="宋体" w:cs="宋体" w:hint="eastAsia"/>
        </w:rPr>
        <w:t>启动立即</w:t>
      </w:r>
      <w:r>
        <w:rPr>
          <w:rFonts w:ascii="宋体" w:eastAsia="宋体" w:hAnsi="宋体" w:cs="宋体"/>
        </w:rPr>
        <w:t>同步表中的在这些任务到</w:t>
      </w:r>
      <w:r w:rsidR="00D56EC8">
        <w:rPr>
          <w:rFonts w:ascii="宋体" w:eastAsia="宋体" w:hAnsi="宋体" w:cs="宋体"/>
        </w:rPr>
        <w:t>redis</w:t>
      </w:r>
      <w:r>
        <w:rPr>
          <w:rFonts w:ascii="宋体" w:eastAsia="宋体" w:hAnsi="宋体" w:cs="宋体"/>
        </w:rPr>
        <w:t>当中</w:t>
      </w:r>
      <w:r w:rsidR="00D56EC8">
        <w:rPr>
          <w:rFonts w:ascii="宋体" w:eastAsia="宋体" w:hAnsi="宋体" w:cs="宋体" w:hint="eastAsia"/>
        </w:rPr>
        <w:t>，</w:t>
      </w:r>
      <w:r>
        <w:rPr>
          <w:rFonts w:ascii="宋体" w:eastAsia="宋体" w:hAnsi="宋体" w:cs="宋体"/>
        </w:rPr>
        <w:t>就是给那个方法加上一个注解叫</w:t>
      </w:r>
      <w:r w:rsidR="00D56EC8">
        <w:rPr>
          <w:rFonts w:ascii="宋体" w:eastAsia="宋体" w:hAnsi="宋体" w:cs="宋体" w:hint="eastAsia"/>
        </w:rPr>
        <w:t>@</w:t>
      </w:r>
      <w:r w:rsidR="00D56EC8" w:rsidRPr="00D56EC8">
        <w:rPr>
          <w:rFonts w:ascii="宋体" w:eastAsia="宋体" w:hAnsi="宋体" w:cs="宋体"/>
        </w:rPr>
        <w:t>postconstruct</w:t>
      </w:r>
      <w:r w:rsidR="00D56EC8">
        <w:rPr>
          <w:rFonts w:ascii="宋体" w:eastAsia="宋体" w:hAnsi="宋体" w:cs="宋体" w:hint="eastAsia"/>
        </w:rPr>
        <w:t>（</w:t>
      </w:r>
      <w:r w:rsidR="00D56EC8">
        <w:rPr>
          <w:rStyle w:val="a3"/>
          <w:rFonts w:ascii="Arial" w:hAnsi="Arial" w:cs="Arial"/>
          <w:b/>
          <w:bCs/>
          <w:i w:val="0"/>
          <w:iCs w:val="0"/>
          <w:color w:val="222222"/>
          <w:sz w:val="21"/>
          <w:szCs w:val="21"/>
          <w:shd w:val="clear" w:color="auto" w:fill="FFFFFF"/>
        </w:rPr>
        <w:t>注释用于在依赖关系注入完成之后需要执行的方法上</w:t>
      </w:r>
      <w:r w:rsidR="00D56EC8">
        <w:rPr>
          <w:rStyle w:val="a3"/>
          <w:rFonts w:ascii="Arial" w:hAnsi="Arial" w:cs="Arial"/>
          <w:b/>
          <w:bCs/>
          <w:i w:val="0"/>
          <w:iCs w:val="0"/>
          <w:color w:val="222222"/>
          <w:sz w:val="21"/>
          <w:szCs w:val="21"/>
          <w:shd w:val="clear" w:color="auto" w:fill="FFFFFF"/>
        </w:rPr>
        <w:t>,</w:t>
      </w:r>
      <w:r w:rsidR="00D56EC8">
        <w:rPr>
          <w:rStyle w:val="a3"/>
          <w:rFonts w:ascii="Arial" w:hAnsi="Arial" w:cs="Arial"/>
          <w:b/>
          <w:bCs/>
          <w:i w:val="0"/>
          <w:iCs w:val="0"/>
          <w:color w:val="222222"/>
          <w:sz w:val="21"/>
          <w:szCs w:val="21"/>
          <w:shd w:val="clear" w:color="auto" w:fill="FFFFFF"/>
        </w:rPr>
        <w:t>以执行任何初始化</w:t>
      </w:r>
      <w:r w:rsidR="00D56EC8">
        <w:rPr>
          <w:rFonts w:ascii="宋体" w:eastAsia="宋体" w:hAnsi="宋体" w:cs="宋体" w:hint="eastAsia"/>
        </w:rPr>
        <w:t>）</w:t>
      </w:r>
      <w:r>
        <w:rPr>
          <w:rFonts w:ascii="宋体" w:eastAsia="宋体" w:hAnsi="宋体" w:cs="宋体"/>
        </w:rPr>
        <w:t>，</w:t>
      </w:r>
      <w:r w:rsidR="00FC2AC8">
        <w:rPr>
          <w:rFonts w:ascii="宋体" w:eastAsia="宋体" w:hAnsi="宋体" w:cs="宋体"/>
        </w:rPr>
        <w:t>就会在</w:t>
      </w:r>
      <w:r w:rsidR="00FC2AC8">
        <w:rPr>
          <w:rFonts w:ascii="宋体" w:eastAsia="宋体" w:hAnsi="宋体" w:cs="宋体" w:hint="eastAsia"/>
        </w:rPr>
        <w:t>应用</w:t>
      </w:r>
      <w:r>
        <w:rPr>
          <w:rFonts w:ascii="宋体" w:eastAsia="宋体" w:hAnsi="宋体" w:cs="宋体"/>
        </w:rPr>
        <w:t>自动执行。</w:t>
      </w:r>
      <w:r>
        <w:rPr>
          <w:rFonts w:ascii="宋体" w:eastAsia="宋体" w:hAnsi="宋体" w:cs="宋体"/>
        </w:rPr>
        <w:t>好，这是数据库同步的</w:t>
      </w:r>
      <w:r w:rsidR="00FC2AC8">
        <w:rPr>
          <w:rFonts w:ascii="宋体" w:eastAsia="宋体" w:hAnsi="宋体" w:cs="宋体"/>
        </w:rPr>
        <w:t>redis</w:t>
      </w:r>
      <w:r>
        <w:rPr>
          <w:rFonts w:ascii="宋体" w:eastAsia="宋体" w:hAnsi="宋体" w:cs="宋体"/>
        </w:rPr>
        <w:t>的功能。</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然后文章同步结束之后，还有一个文章上下架的功能，然后这里我采用了</w:t>
      </w:r>
      <w:r w:rsidR="00FC2AC8">
        <w:rPr>
          <w:rFonts w:ascii="宋体" w:eastAsia="宋体" w:hAnsi="宋体" w:cs="宋体" w:hint="eastAsia"/>
        </w:rPr>
        <w:t>k</w:t>
      </w:r>
      <w:r w:rsidR="00FC2AC8">
        <w:rPr>
          <w:rFonts w:ascii="宋体" w:eastAsia="宋体" w:hAnsi="宋体" w:cs="宋体"/>
        </w:rPr>
        <w:t>afka传递消息，可以达到</w:t>
      </w:r>
      <w:r>
        <w:rPr>
          <w:rFonts w:ascii="宋体" w:eastAsia="宋体" w:hAnsi="宋体" w:cs="宋体"/>
        </w:rPr>
        <w:t>异步削峰解耦的功能，</w:t>
      </w:r>
      <w:r>
        <w:rPr>
          <w:rFonts w:ascii="宋体" w:eastAsia="宋体" w:hAnsi="宋体" w:cs="宋体"/>
        </w:rPr>
        <w:t>其中</w:t>
      </w:r>
      <w:r w:rsidR="00FC2AC8">
        <w:rPr>
          <w:rFonts w:ascii="宋体" w:eastAsia="宋体" w:hAnsi="宋体" w:cs="宋体" w:hint="eastAsia"/>
        </w:rPr>
        <w:t>k</w:t>
      </w:r>
      <w:r w:rsidR="00FC2AC8">
        <w:rPr>
          <w:rFonts w:ascii="宋体" w:eastAsia="宋体" w:hAnsi="宋体" w:cs="宋体"/>
        </w:rPr>
        <w:t>afka</w:t>
      </w:r>
      <w:r>
        <w:rPr>
          <w:rFonts w:ascii="宋体" w:eastAsia="宋体" w:hAnsi="宋体" w:cs="宋体"/>
        </w:rPr>
        <w:t>的那种高可用设计就可以保证安全性，就为什么用</w:t>
      </w:r>
      <w:r w:rsidR="00FC2AC8">
        <w:rPr>
          <w:rFonts w:ascii="宋体" w:eastAsia="宋体" w:hAnsi="宋体" w:cs="宋体" w:hint="eastAsia"/>
        </w:rPr>
        <w:t>k</w:t>
      </w:r>
      <w:r w:rsidR="00FC2AC8">
        <w:rPr>
          <w:rFonts w:ascii="宋体" w:eastAsia="宋体" w:hAnsi="宋体" w:cs="宋体"/>
        </w:rPr>
        <w:t>afka</w:t>
      </w:r>
      <w:r>
        <w:rPr>
          <w:rFonts w:ascii="宋体" w:eastAsia="宋体" w:hAnsi="宋体" w:cs="宋体"/>
        </w:rPr>
        <w:t>就没有那种</w:t>
      </w:r>
      <w:r w:rsidR="00FC2AC8">
        <w:rPr>
          <w:rFonts w:ascii="宋体" w:eastAsia="宋体" w:hAnsi="宋体" w:cs="宋体"/>
        </w:rPr>
        <w:t>RabbitMQ</w:t>
      </w:r>
      <w:r>
        <w:rPr>
          <w:rFonts w:ascii="宋体" w:eastAsia="宋体" w:hAnsi="宋体" w:cs="宋体"/>
        </w:rPr>
        <w:t>呢？虽然</w:t>
      </w:r>
      <w:r w:rsidR="00FC2AC8">
        <w:rPr>
          <w:rFonts w:ascii="宋体" w:eastAsia="宋体" w:hAnsi="宋体" w:cs="宋体"/>
        </w:rPr>
        <w:t>RabbitMQ</w:t>
      </w:r>
      <w:r w:rsidR="003F76F8">
        <w:rPr>
          <w:rFonts w:ascii="宋体" w:eastAsia="宋体" w:hAnsi="宋体" w:cs="宋体"/>
        </w:rPr>
        <w:t>也可以满足需求，就是说这是为了保证以后</w:t>
      </w:r>
      <w:r>
        <w:rPr>
          <w:rFonts w:ascii="宋体" w:eastAsia="宋体" w:hAnsi="宋体" w:cs="宋体"/>
        </w:rPr>
        <w:t>服务的访问量可能特别大，如果你现在用</w:t>
      </w:r>
      <w:r>
        <w:rPr>
          <w:rFonts w:ascii="宋体" w:eastAsia="宋体" w:hAnsi="宋体" w:cs="宋体"/>
        </w:rPr>
        <w:t xml:space="preserve"> </w:t>
      </w:r>
      <w:r w:rsidR="003F76F8">
        <w:rPr>
          <w:rFonts w:ascii="宋体" w:eastAsia="宋体" w:hAnsi="宋体" w:cs="宋体"/>
        </w:rPr>
        <w:t>RabbitMQ</w:t>
      </w:r>
      <w:r>
        <w:rPr>
          <w:rFonts w:ascii="宋体" w:eastAsia="宋体" w:hAnsi="宋体" w:cs="宋体"/>
        </w:rPr>
        <w:lastRenderedPageBreak/>
        <w:t>可能可以，但是如果到了高并发的时候，只有</w:t>
      </w:r>
      <w:r w:rsidR="003F76F8">
        <w:rPr>
          <w:rFonts w:ascii="宋体" w:eastAsia="宋体" w:hAnsi="宋体" w:cs="宋体" w:hint="eastAsia"/>
        </w:rPr>
        <w:t>k</w:t>
      </w:r>
      <w:r w:rsidR="003F76F8">
        <w:rPr>
          <w:rFonts w:ascii="宋体" w:eastAsia="宋体" w:hAnsi="宋体" w:cs="宋体"/>
        </w:rPr>
        <w:t>afka</w:t>
      </w:r>
      <w:r w:rsidR="003F76F8">
        <w:rPr>
          <w:rFonts w:ascii="宋体" w:eastAsia="宋体" w:hAnsi="宋体" w:cs="宋体"/>
        </w:rPr>
        <w:t>才能实现这种高</w:t>
      </w:r>
      <w:r w:rsidR="003F76F8">
        <w:rPr>
          <w:rFonts w:ascii="宋体" w:eastAsia="宋体" w:hAnsi="宋体" w:cs="宋体" w:hint="eastAsia"/>
        </w:rPr>
        <w:t>并发</w:t>
      </w:r>
      <w:r w:rsidR="003F76F8">
        <w:rPr>
          <w:rFonts w:ascii="宋体" w:eastAsia="宋体" w:hAnsi="宋体" w:cs="宋体"/>
        </w:rPr>
        <w:t>高可用</w:t>
      </w:r>
      <w:r>
        <w:rPr>
          <w:rFonts w:ascii="宋体" w:eastAsia="宋体" w:hAnsi="宋体" w:cs="宋体"/>
        </w:rPr>
        <w:t>，所以说这是为了以后来准备的。</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但是我当时还遇到一个问题就是说，由于生产者</w:t>
      </w:r>
      <w:r w:rsidR="003F76F8">
        <w:rPr>
          <w:rFonts w:ascii="宋体" w:eastAsia="宋体" w:hAnsi="宋体" w:cs="宋体"/>
        </w:rPr>
        <w:t>网络</w:t>
      </w:r>
      <w:r w:rsidR="003F76F8">
        <w:rPr>
          <w:rFonts w:ascii="宋体" w:eastAsia="宋体" w:hAnsi="宋体" w:cs="宋体" w:hint="eastAsia"/>
        </w:rPr>
        <w:t>抖动</w:t>
      </w:r>
      <w:r>
        <w:rPr>
          <w:rFonts w:ascii="宋体" w:eastAsia="宋体" w:hAnsi="宋体" w:cs="宋体"/>
        </w:rPr>
        <w:t>，就没有把消息发送到</w:t>
      </w:r>
      <w:r w:rsidR="003F76F8">
        <w:rPr>
          <w:rFonts w:ascii="宋体" w:eastAsia="宋体" w:hAnsi="宋体" w:cs="宋体" w:hint="eastAsia"/>
        </w:rPr>
        <w:t>k</w:t>
      </w:r>
      <w:r w:rsidR="003F76F8">
        <w:rPr>
          <w:rFonts w:ascii="宋体" w:eastAsia="宋体" w:hAnsi="宋体" w:cs="宋体"/>
        </w:rPr>
        <w:t>afka</w:t>
      </w:r>
      <w:r w:rsidR="003F76F8">
        <w:rPr>
          <w:rFonts w:ascii="宋体" w:eastAsia="宋体" w:hAnsi="宋体" w:cs="宋体"/>
        </w:rPr>
        <w:t>服务器，我是这么解决的，就说定义一个</w:t>
      </w:r>
      <w:r w:rsidR="003F76F8">
        <w:rPr>
          <w:rFonts w:ascii="宋体" w:eastAsia="宋体" w:hAnsi="宋体" w:cs="宋体" w:hint="eastAsia"/>
        </w:rPr>
        <w:t>本地</w:t>
      </w:r>
      <w:r>
        <w:rPr>
          <w:rFonts w:ascii="宋体" w:eastAsia="宋体" w:hAnsi="宋体" w:cs="宋体"/>
        </w:rPr>
        <w:t>的消息日志表，然后在消息发送之前就把它存进去，在消息发送成功之后，再把消息表中的消息删</w:t>
      </w:r>
      <w:r>
        <w:rPr>
          <w:rFonts w:ascii="宋体" w:eastAsia="宋体" w:hAnsi="宋体" w:cs="宋体"/>
        </w:rPr>
        <w:t>除，然后就把这功能做成定时任务定时扫描，这个表就自动补偿就可以解决</w:t>
      </w:r>
      <w:r w:rsidR="003F76F8">
        <w:rPr>
          <w:rFonts w:ascii="宋体" w:eastAsia="宋体" w:hAnsi="宋体" w:cs="宋体" w:hint="eastAsia"/>
        </w:rPr>
        <w:t>k</w:t>
      </w:r>
      <w:r w:rsidR="003F76F8">
        <w:rPr>
          <w:rFonts w:ascii="宋体" w:eastAsia="宋体" w:hAnsi="宋体" w:cs="宋体"/>
        </w:rPr>
        <w:t>afka</w:t>
      </w:r>
      <w:r>
        <w:rPr>
          <w:rFonts w:ascii="宋体" w:eastAsia="宋体" w:hAnsi="宋体" w:cs="宋体"/>
        </w:rPr>
        <w:t>消息发送失败，这个问题生成者发送失败的问题，然后计算热点文章的功能，是不是？</w:t>
      </w:r>
    </w:p>
    <w:p w:rsidR="004E565C"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传统的定时任务</w:t>
      </w:r>
      <w:r w:rsidR="003F76F8">
        <w:rPr>
          <w:rFonts w:ascii="宋体" w:eastAsia="宋体" w:hAnsi="宋体" w:cs="宋体" w:hint="eastAsia"/>
        </w:rPr>
        <w:t>spring</w:t>
      </w:r>
      <w:r w:rsidR="003F76F8">
        <w:rPr>
          <w:rFonts w:ascii="宋体" w:eastAsia="宋体" w:hAnsi="宋体" w:cs="宋体"/>
        </w:rPr>
        <w:t xml:space="preserve"> task</w:t>
      </w:r>
      <w:r>
        <w:rPr>
          <w:rFonts w:ascii="宋体" w:eastAsia="宋体" w:hAnsi="宋体" w:cs="宋体"/>
        </w:rPr>
        <w:t>就是说存在一些问题，就说他做集群任务时候重复执行，就算你加上</w:t>
      </w:r>
      <w:r>
        <w:rPr>
          <w:rFonts w:ascii="宋体" w:eastAsia="宋体" w:hAnsi="宋体" w:cs="宋体"/>
        </w:rPr>
        <w:t xml:space="preserve"> </w:t>
      </w:r>
      <w:r w:rsidR="003F76F8">
        <w:rPr>
          <w:rFonts w:ascii="宋体" w:eastAsia="宋体" w:hAnsi="宋体" w:cs="宋体"/>
        </w:rPr>
        <w:t>redis</w:t>
      </w:r>
      <w:r w:rsidR="003F76F8">
        <w:rPr>
          <w:rFonts w:ascii="宋体" w:eastAsia="宋体" w:hAnsi="宋体" w:cs="宋体" w:hint="eastAsia"/>
        </w:rPr>
        <w:t>锁</w:t>
      </w:r>
      <w:r>
        <w:rPr>
          <w:rFonts w:ascii="宋体" w:eastAsia="宋体" w:hAnsi="宋体" w:cs="宋体"/>
        </w:rPr>
        <w:t>也特别麻烦，每一个都要加。</w:t>
      </w:r>
    </w:p>
    <w:p w:rsidR="003F76F8" w:rsidRDefault="00BB769D">
      <w:pPr>
        <w:spacing w:before="240" w:after="240"/>
        <w:rPr>
          <w:rFonts w:ascii="宋体" w:eastAsia="宋体" w:hAnsi="宋体" w:cs="宋体"/>
        </w:rPr>
      </w:pPr>
      <w:r>
        <w:rPr>
          <w:rFonts w:ascii="宋体" w:eastAsia="宋体" w:hAnsi="宋体" w:cs="宋体"/>
        </w:rPr>
        <w:br/>
      </w:r>
      <w:r w:rsidR="003F76F8">
        <w:rPr>
          <w:rFonts w:ascii="宋体" w:eastAsia="宋体" w:hAnsi="宋体" w:cs="宋体"/>
        </w:rPr>
        <w:t>第二是你那个</w:t>
      </w:r>
      <w:r w:rsidR="003F76F8">
        <w:rPr>
          <w:rFonts w:ascii="宋体" w:eastAsia="宋体" w:hAnsi="宋体" w:cs="宋体" w:hint="eastAsia"/>
        </w:rPr>
        <w:t>cr</w:t>
      </w:r>
      <w:r w:rsidR="003F76F8">
        <w:rPr>
          <w:rFonts w:ascii="宋体" w:eastAsia="宋体" w:hAnsi="宋体" w:cs="宋体"/>
        </w:rPr>
        <w:t>on</w:t>
      </w:r>
      <w:r>
        <w:rPr>
          <w:rFonts w:ascii="宋体" w:eastAsia="宋体" w:hAnsi="宋体" w:cs="宋体"/>
        </w:rPr>
        <w:t>表达式就是定义在代码之中，如果调</w:t>
      </w:r>
      <w:r w:rsidR="003F76F8">
        <w:rPr>
          <w:rFonts w:ascii="宋体" w:eastAsia="宋体" w:hAnsi="宋体" w:cs="宋体"/>
        </w:rPr>
        <w:t>度规则需要更改，就还得改代码重新上线，太麻烦，所以我选择了用xxl-</w:t>
      </w:r>
      <w:r>
        <w:rPr>
          <w:rFonts w:ascii="宋体" w:eastAsia="宋体" w:hAnsi="宋体" w:cs="宋体"/>
        </w:rPr>
        <w:t xml:space="preserve"> job</w:t>
      </w:r>
      <w:r w:rsidR="003F76F8">
        <w:rPr>
          <w:rFonts w:ascii="宋体" w:eastAsia="宋体" w:hAnsi="宋体" w:cs="宋体"/>
        </w:rPr>
        <w:t>就实现在线更新</w:t>
      </w:r>
      <w:r w:rsidR="003F76F8">
        <w:rPr>
          <w:rFonts w:ascii="宋体" w:eastAsia="宋体" w:hAnsi="宋体" w:cs="宋体" w:hint="eastAsia"/>
        </w:rPr>
        <w:t>。</w:t>
      </w:r>
    </w:p>
    <w:p w:rsidR="004E565C" w:rsidRDefault="003F76F8" w:rsidP="003F76F8">
      <w:pPr>
        <w:spacing w:before="240" w:after="240"/>
        <w:rPr>
          <w:rFonts w:ascii="宋体" w:eastAsia="宋体" w:hAnsi="宋体" w:cs="宋体"/>
        </w:rPr>
      </w:pPr>
      <w:r>
        <w:rPr>
          <w:rFonts w:ascii="宋体" w:eastAsia="宋体" w:hAnsi="宋体" w:cs="宋体"/>
        </w:rPr>
        <w:t>这功能就这么</w:t>
      </w:r>
      <w:r>
        <w:rPr>
          <w:rFonts w:ascii="宋体" w:eastAsia="宋体" w:hAnsi="宋体" w:cs="宋体" w:hint="eastAsia"/>
        </w:rPr>
        <w:t>完成</w:t>
      </w:r>
      <w:r>
        <w:rPr>
          <w:rFonts w:ascii="宋体" w:eastAsia="宋体" w:hAnsi="宋体" w:cs="宋体"/>
        </w:rPr>
        <w:t>的：</w:t>
      </w:r>
      <w:r w:rsidR="00BB769D">
        <w:rPr>
          <w:rFonts w:ascii="宋体" w:eastAsia="宋体" w:hAnsi="宋体" w:cs="宋体"/>
        </w:rPr>
        <w:br/>
      </w:r>
      <w:r>
        <w:rPr>
          <w:rFonts w:ascii="宋体" w:eastAsia="宋体" w:hAnsi="宋体" w:cs="宋体"/>
        </w:rPr>
        <w:t>查询了最近</w:t>
      </w:r>
      <w:r w:rsidR="00BB769D">
        <w:rPr>
          <w:rFonts w:ascii="宋体" w:eastAsia="宋体" w:hAnsi="宋体" w:cs="宋体"/>
        </w:rPr>
        <w:t>5</w:t>
      </w:r>
      <w:r w:rsidR="00BB769D">
        <w:rPr>
          <w:rFonts w:ascii="宋体" w:eastAsia="宋体" w:hAnsi="宋体" w:cs="宋体"/>
        </w:rPr>
        <w:t>天的所有文章，然后给他们计算了</w:t>
      </w:r>
      <w:r w:rsidR="00BB769D">
        <w:rPr>
          <w:rFonts w:ascii="宋体" w:eastAsia="宋体" w:hAnsi="宋体" w:cs="宋体"/>
        </w:rPr>
        <w:t>1</w:t>
      </w:r>
      <w:r w:rsidR="00BB769D">
        <w:rPr>
          <w:rFonts w:ascii="宋体" w:eastAsia="宋体" w:hAnsi="宋体" w:cs="宋体"/>
        </w:rPr>
        <w:t>个峰值</w:t>
      </w:r>
      <w:r w:rsidR="00BB769D">
        <w:rPr>
          <w:rFonts w:ascii="宋体" w:eastAsia="宋体" w:hAnsi="宋体" w:cs="宋体"/>
        </w:rPr>
        <w:t>，然后把每一个频道都存入</w:t>
      </w:r>
      <w:r w:rsidR="00BB769D">
        <w:rPr>
          <w:rFonts w:ascii="宋体" w:eastAsia="宋体" w:hAnsi="宋体" w:cs="宋体"/>
        </w:rPr>
        <w:t>30</w:t>
      </w:r>
      <w:r w:rsidR="00BB769D">
        <w:rPr>
          <w:rFonts w:ascii="宋体" w:eastAsia="宋体" w:hAnsi="宋体" w:cs="宋体"/>
        </w:rPr>
        <w:t>条文章然后把它传入到</w:t>
      </w:r>
      <w:r>
        <w:rPr>
          <w:rFonts w:ascii="宋体" w:eastAsia="宋体" w:hAnsi="宋体" w:cs="宋体"/>
        </w:rPr>
        <w:t>redis</w:t>
      </w:r>
      <w:r w:rsidR="00BB769D">
        <w:rPr>
          <w:rFonts w:ascii="宋体" w:eastAsia="宋体" w:hAnsi="宋体" w:cs="宋体"/>
        </w:rPr>
        <w:t>，然后对那个查询文章的那个算法做一个修改，当你查询首页的时候，查询</w:t>
      </w:r>
      <w:r>
        <w:rPr>
          <w:rFonts w:ascii="宋体" w:eastAsia="宋体" w:hAnsi="宋体" w:cs="宋体"/>
        </w:rPr>
        <w:t>redis</w:t>
      </w:r>
      <w:r w:rsidR="00BB769D">
        <w:rPr>
          <w:rFonts w:ascii="宋体" w:eastAsia="宋体" w:hAnsi="宋体" w:cs="宋体"/>
        </w:rPr>
        <w:t>时，当你查询其他样的时候就直接去查数据库。</w:t>
      </w:r>
    </w:p>
    <w:p w:rsidR="00FF47AD" w:rsidRDefault="00BB769D">
      <w:pPr>
        <w:spacing w:before="240" w:after="240"/>
        <w:rPr>
          <w:rFonts w:ascii="宋体" w:eastAsia="宋体" w:hAnsi="宋体" w:cs="宋体"/>
        </w:rPr>
      </w:pPr>
      <w:r>
        <w:rPr>
          <w:rFonts w:ascii="宋体" w:eastAsia="宋体" w:hAnsi="宋体" w:cs="宋体"/>
        </w:rPr>
        <w:br/>
      </w:r>
      <w:r>
        <w:rPr>
          <w:rFonts w:ascii="宋体" w:eastAsia="宋体" w:hAnsi="宋体" w:cs="宋体"/>
        </w:rPr>
        <w:t>好，最后就是评论系统的功能，但是评论系统我用了那个</w:t>
      </w:r>
      <w:r>
        <w:rPr>
          <w:rFonts w:ascii="宋体" w:eastAsia="宋体" w:hAnsi="宋体" w:cs="宋体"/>
        </w:rPr>
        <w:t>mongo DB</w:t>
      </w:r>
      <w:r w:rsidR="003F76F8">
        <w:rPr>
          <w:rFonts w:ascii="宋体" w:eastAsia="宋体" w:hAnsi="宋体" w:cs="宋体" w:hint="eastAsia"/>
        </w:rPr>
        <w:t>，</w:t>
      </w:r>
      <w:r>
        <w:rPr>
          <w:rFonts w:ascii="宋体" w:eastAsia="宋体" w:hAnsi="宋体" w:cs="宋体"/>
        </w:rPr>
        <w:t>为什么用</w:t>
      </w:r>
      <w:r w:rsidR="003F76F8">
        <w:rPr>
          <w:rFonts w:ascii="宋体" w:eastAsia="宋体" w:hAnsi="宋体" w:cs="宋体"/>
        </w:rPr>
        <w:t>mongo DB</w:t>
      </w:r>
      <w:r>
        <w:rPr>
          <w:rFonts w:ascii="宋体" w:eastAsia="宋体" w:hAnsi="宋体" w:cs="宋体"/>
        </w:rPr>
        <w:t>因为那个</w:t>
      </w:r>
      <w:r w:rsidR="003F76F8">
        <w:rPr>
          <w:rFonts w:ascii="宋体" w:eastAsia="宋体" w:hAnsi="宋体" w:cs="宋体"/>
        </w:rPr>
        <w:t>mongo DB</w:t>
      </w:r>
      <w:r>
        <w:rPr>
          <w:rFonts w:ascii="宋体" w:eastAsia="宋体" w:hAnsi="宋体" w:cs="宋体"/>
        </w:rPr>
        <w:t>的内存特别大，可以放海量数据，但</w:t>
      </w:r>
      <w:r w:rsidR="005B47FB">
        <w:rPr>
          <w:rFonts w:ascii="宋体" w:eastAsia="宋体" w:hAnsi="宋体" w:cs="宋体"/>
        </w:rPr>
        <w:t>redis</w:t>
      </w:r>
      <w:r>
        <w:rPr>
          <w:rFonts w:ascii="宋体" w:eastAsia="宋体" w:hAnsi="宋体" w:cs="宋体"/>
        </w:rPr>
        <w:t>的内存特别小，而且评论功能就是对这个数据的安全性要求也没那么高，就是可以忍受丢失一部分评论啊，这个问题也不太大。然后他</w:t>
      </w:r>
      <w:r w:rsidR="00FF47AD">
        <w:rPr>
          <w:rFonts w:ascii="宋体" w:eastAsia="宋体" w:hAnsi="宋体" w:cs="宋体"/>
        </w:rPr>
        <w:t>mongo DB</w:t>
      </w:r>
      <w:r>
        <w:rPr>
          <w:rFonts w:ascii="宋体" w:eastAsia="宋体" w:hAnsi="宋体" w:cs="宋体"/>
        </w:rPr>
        <w:t>还有几个特点就是说它高读取、高存储、高扩展，然后高可用，所以我</w:t>
      </w:r>
      <w:r>
        <w:rPr>
          <w:rFonts w:ascii="宋体" w:eastAsia="宋体" w:hAnsi="宋体" w:cs="宋体"/>
        </w:rPr>
        <w:t>选择了</w:t>
      </w:r>
      <w:r w:rsidR="00FF47AD">
        <w:rPr>
          <w:rFonts w:ascii="宋体" w:eastAsia="宋体" w:hAnsi="宋体" w:cs="宋体"/>
        </w:rPr>
        <w:t xml:space="preserve">mongo </w:t>
      </w:r>
      <w:r>
        <w:rPr>
          <w:rFonts w:ascii="宋体" w:eastAsia="宋体" w:hAnsi="宋体" w:cs="宋体"/>
        </w:rPr>
        <w:t>DB</w:t>
      </w:r>
      <w:r>
        <w:rPr>
          <w:rFonts w:ascii="宋体" w:eastAsia="宋体" w:hAnsi="宋体" w:cs="宋体"/>
        </w:rPr>
        <w:t>。</w:t>
      </w:r>
    </w:p>
    <w:p w:rsidR="004E565C" w:rsidRDefault="00BB769D">
      <w:pPr>
        <w:spacing w:before="240" w:after="240"/>
        <w:rPr>
          <w:rFonts w:ascii="宋体" w:eastAsia="宋体" w:hAnsi="宋体" w:cs="宋体"/>
        </w:rPr>
      </w:pPr>
      <w:r>
        <w:rPr>
          <w:rFonts w:ascii="宋体" w:eastAsia="宋体" w:hAnsi="宋体" w:cs="宋体"/>
        </w:rPr>
        <w:t>好，大概就是这样。</w:t>
      </w:r>
    </w:p>
    <w:sectPr w:rsidR="004E565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compat>
    <w:useFELayout/>
    <w:compatSetting w:name="compatibilityMode" w:uri="http://schemas.microsoft.com/office/word" w:val="12"/>
  </w:compat>
  <w:rsids>
    <w:rsidRoot w:val="004E565C"/>
    <w:rsid w:val="00040FBB"/>
    <w:rsid w:val="002578C2"/>
    <w:rsid w:val="003A738E"/>
    <w:rsid w:val="003B2036"/>
    <w:rsid w:val="003F76F8"/>
    <w:rsid w:val="004555D2"/>
    <w:rsid w:val="004902A6"/>
    <w:rsid w:val="004947E1"/>
    <w:rsid w:val="004A774C"/>
    <w:rsid w:val="004E565C"/>
    <w:rsid w:val="005549A1"/>
    <w:rsid w:val="005B47FB"/>
    <w:rsid w:val="005E3C67"/>
    <w:rsid w:val="005E6C34"/>
    <w:rsid w:val="006430A1"/>
    <w:rsid w:val="006E3294"/>
    <w:rsid w:val="007D5E06"/>
    <w:rsid w:val="008312D6"/>
    <w:rsid w:val="00861573"/>
    <w:rsid w:val="008715CC"/>
    <w:rsid w:val="00875AEB"/>
    <w:rsid w:val="0092265E"/>
    <w:rsid w:val="00925AD7"/>
    <w:rsid w:val="00986B16"/>
    <w:rsid w:val="00995669"/>
    <w:rsid w:val="00A61474"/>
    <w:rsid w:val="00AD2F96"/>
    <w:rsid w:val="00AE51B0"/>
    <w:rsid w:val="00BA5BF8"/>
    <w:rsid w:val="00BB769D"/>
    <w:rsid w:val="00BE6CB1"/>
    <w:rsid w:val="00C015C8"/>
    <w:rsid w:val="00D5275A"/>
    <w:rsid w:val="00D56EC8"/>
    <w:rsid w:val="00D772F3"/>
    <w:rsid w:val="00E229DA"/>
    <w:rsid w:val="00E72245"/>
    <w:rsid w:val="00FA0EB5"/>
    <w:rsid w:val="00FC2AC8"/>
    <w:rsid w:val="00FF4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5A99"/>
  <w15:docId w15:val="{2C98F89A-D787-4941-BB59-69592DA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578C2"/>
    <w:rPr>
      <w:i/>
      <w:iCs/>
    </w:rPr>
  </w:style>
  <w:style w:type="character" w:styleId="a4">
    <w:name w:val="Strong"/>
    <w:basedOn w:val="a0"/>
    <w:uiPriority w:val="22"/>
    <w:qFormat/>
    <w:rsid w:val="00D56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601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seanyang</cp:lastModifiedBy>
  <cp:revision>37</cp:revision>
  <dcterms:created xsi:type="dcterms:W3CDTF">2022-06-13T06:41:00Z</dcterms:created>
  <dcterms:modified xsi:type="dcterms:W3CDTF">2022-06-13T07:57:00Z</dcterms:modified>
</cp:coreProperties>
</file>